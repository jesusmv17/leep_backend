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9E456C" w14:textId="77777777" w:rsidR="00972A9D" w:rsidRDefault="00FD0112">
      <w:pPr>
        <w:pStyle w:val="Heading1"/>
      </w:pPr>
      <w:r>
        <w:t>Leep Audio — Full MVP Backend Development Plan</w:t>
      </w:r>
    </w:p>
    <w:p w14:paraId="0AD9F9EF" w14:textId="77777777" w:rsidR="00972A9D" w:rsidRDefault="00FD0112">
      <w:r>
        <w:t>Timeline: 3 Weeks | Team Size: 5 Developers</w:t>
      </w:r>
    </w:p>
    <w:p w14:paraId="6755F40E" w14:textId="77777777" w:rsidR="00972A9D" w:rsidRDefault="00FD0112">
      <w:pPr>
        <w:pStyle w:val="Heading2"/>
      </w:pPr>
      <w:r>
        <w:t>🎯</w:t>
      </w:r>
      <w:r>
        <w:t xml:space="preserve"> MVP Goal</w:t>
      </w:r>
    </w:p>
    <w:p w14:paraId="678099B2" w14:textId="77777777" w:rsidR="00972A9D" w:rsidRDefault="00FD0112">
      <w:r>
        <w:t>Artist uploads → Fan or Producer remixes → Artist gains exposure → Both engage again.</w:t>
      </w:r>
    </w:p>
    <w:p w14:paraId="4B952EFC" w14:textId="77777777" w:rsidR="00972A9D" w:rsidRDefault="00FD0112">
      <w:pPr>
        <w:pStyle w:val="Heading2"/>
      </w:pPr>
      <w:r>
        <w:t>👥</w:t>
      </w:r>
      <w:r>
        <w:t xml:space="preserve"> Team Structure &amp; Responsibilities</w:t>
      </w:r>
    </w:p>
    <w:tbl>
      <w:tblPr>
        <w:tblW w:w="0" w:type="auto"/>
        <w:tblLook w:val="04A0" w:firstRow="1" w:lastRow="0" w:firstColumn="1" w:lastColumn="0" w:noHBand="0" w:noVBand="1"/>
      </w:tblPr>
      <w:tblGrid>
        <w:gridCol w:w="2880"/>
        <w:gridCol w:w="2880"/>
        <w:gridCol w:w="2880"/>
      </w:tblGrid>
      <w:tr w:rsidR="00972A9D" w14:paraId="571B65F4" w14:textId="77777777">
        <w:tc>
          <w:tcPr>
            <w:tcW w:w="2880" w:type="dxa"/>
          </w:tcPr>
          <w:p w14:paraId="353853E9" w14:textId="77777777" w:rsidR="00972A9D" w:rsidRDefault="00FD0112">
            <w:r>
              <w:t>Team Member</w:t>
            </w:r>
          </w:p>
        </w:tc>
        <w:tc>
          <w:tcPr>
            <w:tcW w:w="2880" w:type="dxa"/>
          </w:tcPr>
          <w:p w14:paraId="4CF7EDBB" w14:textId="77777777" w:rsidR="00972A9D" w:rsidRDefault="00FD0112">
            <w:r>
              <w:t>Primary Focus</w:t>
            </w:r>
          </w:p>
        </w:tc>
        <w:tc>
          <w:tcPr>
            <w:tcW w:w="2880" w:type="dxa"/>
          </w:tcPr>
          <w:p w14:paraId="5E6801D6" w14:textId="77777777" w:rsidR="00972A9D" w:rsidRDefault="00FD0112">
            <w:r>
              <w:t>Key Responsibilities</w:t>
            </w:r>
          </w:p>
        </w:tc>
      </w:tr>
      <w:tr w:rsidR="00972A9D" w14:paraId="33384BFD" w14:textId="77777777">
        <w:tc>
          <w:tcPr>
            <w:tcW w:w="2880" w:type="dxa"/>
          </w:tcPr>
          <w:p w14:paraId="51231B1B" w14:textId="2C061521" w:rsidR="00972A9D" w:rsidRDefault="00DE2AD4">
            <w:r>
              <w:t>Jesus</w:t>
            </w:r>
          </w:p>
        </w:tc>
        <w:tc>
          <w:tcPr>
            <w:tcW w:w="2880" w:type="dxa"/>
          </w:tcPr>
          <w:p w14:paraId="4AD3B000" w14:textId="77777777" w:rsidR="00972A9D" w:rsidRDefault="00FD0112">
            <w:r>
              <w:t>Backend Core (Auth, Roles, Ownership)</w:t>
            </w:r>
          </w:p>
        </w:tc>
        <w:tc>
          <w:tcPr>
            <w:tcW w:w="2880" w:type="dxa"/>
          </w:tcPr>
          <w:p w14:paraId="3613DDFF" w14:textId="77777777" w:rsidR="00972A9D" w:rsidRDefault="00FD0112">
            <w:r>
              <w:t>Implement authentication, role-based access control, and ownership logic. Manage moderation and admin features.</w:t>
            </w:r>
          </w:p>
        </w:tc>
      </w:tr>
      <w:tr w:rsidR="00972A9D" w14:paraId="507E02E1" w14:textId="77777777">
        <w:tc>
          <w:tcPr>
            <w:tcW w:w="2880" w:type="dxa"/>
          </w:tcPr>
          <w:p w14:paraId="11C80646" w14:textId="02BFF585" w:rsidR="00972A9D" w:rsidRDefault="00DE2AD4">
            <w:r>
              <w:t>Brendan</w:t>
            </w:r>
          </w:p>
        </w:tc>
        <w:tc>
          <w:tcPr>
            <w:tcW w:w="2880" w:type="dxa"/>
          </w:tcPr>
          <w:p w14:paraId="41A56B58" w14:textId="77777777" w:rsidR="00972A9D" w:rsidRDefault="00FD0112">
            <w:r>
              <w:t>Media &amp; Collaboration</w:t>
            </w:r>
          </w:p>
        </w:tc>
        <w:tc>
          <w:tcPr>
            <w:tcW w:w="2880" w:type="dxa"/>
          </w:tcPr>
          <w:p w14:paraId="0213E67D" w14:textId="506F1B90" w:rsidR="00972A9D" w:rsidRDefault="00FD0112">
            <w:r>
              <w:t xml:space="preserve">Handle song uploads, stems, and collaboration flows. Implement </w:t>
            </w:r>
            <w:r w:rsidR="00DE2AD4">
              <w:t xml:space="preserve">Render </w:t>
            </w:r>
            <w:r>
              <w:t>Spaces integration.</w:t>
            </w:r>
          </w:p>
        </w:tc>
      </w:tr>
      <w:tr w:rsidR="00972A9D" w14:paraId="2E8362FA" w14:textId="77777777">
        <w:tc>
          <w:tcPr>
            <w:tcW w:w="2880" w:type="dxa"/>
          </w:tcPr>
          <w:p w14:paraId="0D4157CC" w14:textId="52FAD235" w:rsidR="00972A9D" w:rsidRDefault="00DE2AD4">
            <w:r>
              <w:t>Kyle</w:t>
            </w:r>
          </w:p>
        </w:tc>
        <w:tc>
          <w:tcPr>
            <w:tcW w:w="2880" w:type="dxa"/>
          </w:tcPr>
          <w:p w14:paraId="1ED1E05D" w14:textId="77777777" w:rsidR="00972A9D" w:rsidRDefault="00FD0112">
            <w:r>
              <w:t>Engagement &amp; Analytics</w:t>
            </w:r>
          </w:p>
        </w:tc>
        <w:tc>
          <w:tcPr>
            <w:tcW w:w="2880" w:type="dxa"/>
          </w:tcPr>
          <w:p w14:paraId="74990C8D" w14:textId="77777777" w:rsidR="00972A9D" w:rsidRDefault="00FD0112">
            <w:r>
              <w:t>Build reviews, comments, tips, and basic analytics endpoints. Connect engagement data to artist dashboards.</w:t>
            </w:r>
          </w:p>
        </w:tc>
      </w:tr>
      <w:tr w:rsidR="00972A9D" w14:paraId="797BA1EE" w14:textId="77777777">
        <w:tc>
          <w:tcPr>
            <w:tcW w:w="2880" w:type="dxa"/>
          </w:tcPr>
          <w:p w14:paraId="0178DDED" w14:textId="422E18B4" w:rsidR="00972A9D" w:rsidRDefault="00DE2AD4">
            <w:r>
              <w:t>Chandler</w:t>
            </w:r>
          </w:p>
        </w:tc>
        <w:tc>
          <w:tcPr>
            <w:tcW w:w="2880" w:type="dxa"/>
          </w:tcPr>
          <w:p w14:paraId="14E67D0E" w14:textId="77777777" w:rsidR="00972A9D" w:rsidRDefault="00FD0112">
            <w:r>
              <w:t>DevOps &amp; Infrastructure</w:t>
            </w:r>
          </w:p>
        </w:tc>
        <w:tc>
          <w:tcPr>
            <w:tcW w:w="2880" w:type="dxa"/>
          </w:tcPr>
          <w:p w14:paraId="69583F27" w14:textId="4C0075E5" w:rsidR="00972A9D" w:rsidRDefault="00FD0112">
            <w:r>
              <w:t xml:space="preserve">Setup database, environment configs, Docker, deployment to </w:t>
            </w:r>
            <w:r w:rsidR="00DE2AD4">
              <w:t>Render</w:t>
            </w:r>
            <w:r>
              <w:t>, and CI/CD workflows.</w:t>
            </w:r>
          </w:p>
        </w:tc>
      </w:tr>
      <w:tr w:rsidR="00972A9D" w14:paraId="7FBA7479" w14:textId="77777777">
        <w:tc>
          <w:tcPr>
            <w:tcW w:w="2880" w:type="dxa"/>
          </w:tcPr>
          <w:p w14:paraId="17001921" w14:textId="26235C7B" w:rsidR="00972A9D" w:rsidRDefault="00DE2AD4">
            <w:r>
              <w:t xml:space="preserve">Yaman </w:t>
            </w:r>
          </w:p>
        </w:tc>
        <w:tc>
          <w:tcPr>
            <w:tcW w:w="2880" w:type="dxa"/>
          </w:tcPr>
          <w:p w14:paraId="79D0CF97" w14:textId="77777777" w:rsidR="00972A9D" w:rsidRDefault="00FD0112">
            <w:r>
              <w:t>Frontend Integration &amp; QA</w:t>
            </w:r>
          </w:p>
        </w:tc>
        <w:tc>
          <w:tcPr>
            <w:tcW w:w="2880" w:type="dxa"/>
          </w:tcPr>
          <w:p w14:paraId="5AB8D46E" w14:textId="77777777" w:rsidR="00972A9D" w:rsidRDefault="00FD0112">
            <w:r>
              <w:t>Clean up frontend, connect UI to backend APIs, and perform final integration and QA testing.</w:t>
            </w:r>
          </w:p>
        </w:tc>
      </w:tr>
    </w:tbl>
    <w:p w14:paraId="2F13311B" w14:textId="77777777" w:rsidR="00972A9D" w:rsidRDefault="00FD0112">
      <w:pPr>
        <w:pStyle w:val="Heading2"/>
      </w:pPr>
      <w:r>
        <w:t>🔐</w:t>
      </w:r>
      <w:r>
        <w:t xml:space="preserve"> Roles &amp; Permissions (RBAC + ABAC)</w:t>
      </w:r>
    </w:p>
    <w:p w14:paraId="0E4FA8E9" w14:textId="77777777" w:rsidR="00972A9D" w:rsidRDefault="00FD0112">
      <w:r>
        <w:t>• Fan: Can view public songs, create reviews/comments/tips, and manage private playlists.</w:t>
      </w:r>
      <w:r>
        <w:br/>
        <w:t>• Artist: Can create, update, and publish songs/projects, invite collaborators, and access analytics for their own content.</w:t>
      </w:r>
      <w:r>
        <w:br/>
        <w:t>• Producer: Can upload stems to projects they’ve been invited to, and view project files.</w:t>
      </w:r>
      <w:r>
        <w:br/>
      </w:r>
      <w:r>
        <w:lastRenderedPageBreak/>
        <w:t>• Admin: Can moderate any comment/review and take down inappropriate content.</w:t>
      </w:r>
      <w:r>
        <w:br/>
        <w:t>• Ownership Rule (ABAC): A user can update or delete a resource if they are its owner or a member of the associated project.</w:t>
      </w:r>
    </w:p>
    <w:p w14:paraId="210FACCB" w14:textId="77777777" w:rsidR="00972A9D" w:rsidRDefault="00FD0112">
      <w:pPr>
        <w:pStyle w:val="Heading2"/>
      </w:pPr>
      <w:r>
        <w:t>📅</w:t>
      </w:r>
      <w:r>
        <w:t xml:space="preserve"> Week 1 — Core Infrastructure &amp; Upload Flow</w:t>
      </w:r>
    </w:p>
    <w:p w14:paraId="7164996C" w14:textId="77777777" w:rsidR="00972A9D" w:rsidRDefault="00FD0112">
      <w:r>
        <w:t>Goal: Build foundational backend systems (auth, roles, songs, projects) and local uploads.</w:t>
      </w:r>
    </w:p>
    <w:tbl>
      <w:tblPr>
        <w:tblW w:w="0" w:type="auto"/>
        <w:tblLook w:val="04A0" w:firstRow="1" w:lastRow="0" w:firstColumn="1" w:lastColumn="0" w:noHBand="0" w:noVBand="1"/>
      </w:tblPr>
      <w:tblGrid>
        <w:gridCol w:w="1953"/>
        <w:gridCol w:w="2637"/>
        <w:gridCol w:w="2027"/>
        <w:gridCol w:w="2023"/>
      </w:tblGrid>
      <w:tr w:rsidR="00972A9D" w14:paraId="69A53F18" w14:textId="77777777">
        <w:tc>
          <w:tcPr>
            <w:tcW w:w="2160" w:type="dxa"/>
          </w:tcPr>
          <w:p w14:paraId="3B5EAE7C" w14:textId="77777777" w:rsidR="00972A9D" w:rsidRDefault="00FD0112">
            <w:r>
              <w:t>Developer</w:t>
            </w:r>
          </w:p>
        </w:tc>
        <w:tc>
          <w:tcPr>
            <w:tcW w:w="2160" w:type="dxa"/>
          </w:tcPr>
          <w:p w14:paraId="3A589441" w14:textId="77777777" w:rsidR="00972A9D" w:rsidRDefault="00FD0112">
            <w:r>
              <w:t>Tasks</w:t>
            </w:r>
          </w:p>
        </w:tc>
        <w:tc>
          <w:tcPr>
            <w:tcW w:w="2160" w:type="dxa"/>
          </w:tcPr>
          <w:p w14:paraId="733C46D8" w14:textId="77777777" w:rsidR="00972A9D" w:rsidRDefault="00FD0112">
            <w:r>
              <w:t>Dependencies</w:t>
            </w:r>
          </w:p>
        </w:tc>
        <w:tc>
          <w:tcPr>
            <w:tcW w:w="2160" w:type="dxa"/>
          </w:tcPr>
          <w:p w14:paraId="6A76C660" w14:textId="77777777" w:rsidR="00972A9D" w:rsidRDefault="00FD0112">
            <w:r>
              <w:t>Deliverables</w:t>
            </w:r>
          </w:p>
        </w:tc>
      </w:tr>
      <w:tr w:rsidR="00972A9D" w14:paraId="62ABFAF9" w14:textId="77777777">
        <w:tc>
          <w:tcPr>
            <w:tcW w:w="2160" w:type="dxa"/>
          </w:tcPr>
          <w:p w14:paraId="03725CFB" w14:textId="72ECDC5A" w:rsidR="00972A9D" w:rsidRDefault="00833E8A">
            <w:r>
              <w:t>Jesus</w:t>
            </w:r>
          </w:p>
        </w:tc>
        <w:tc>
          <w:tcPr>
            <w:tcW w:w="2160" w:type="dxa"/>
          </w:tcPr>
          <w:p w14:paraId="5565B3D1" w14:textId="77777777" w:rsidR="00972A9D" w:rsidRDefault="00FD0112">
            <w:r>
              <w:t>Set up Fastify backend, JWT auth, and RBAC logic; build /auth and /roles endpoints.</w:t>
            </w:r>
          </w:p>
        </w:tc>
        <w:tc>
          <w:tcPr>
            <w:tcW w:w="2160" w:type="dxa"/>
          </w:tcPr>
          <w:p w14:paraId="39B04054" w14:textId="77777777" w:rsidR="00972A9D" w:rsidRDefault="00FD0112">
            <w:r>
              <w:t>None</w:t>
            </w:r>
          </w:p>
        </w:tc>
        <w:tc>
          <w:tcPr>
            <w:tcW w:w="2160" w:type="dxa"/>
          </w:tcPr>
          <w:p w14:paraId="39A0A378" w14:textId="77777777" w:rsidR="00972A9D" w:rsidRDefault="00FD0112">
            <w:r>
              <w:t>Working auth + roles system.</w:t>
            </w:r>
          </w:p>
        </w:tc>
      </w:tr>
      <w:tr w:rsidR="00972A9D" w14:paraId="4D241691" w14:textId="77777777">
        <w:tc>
          <w:tcPr>
            <w:tcW w:w="2160" w:type="dxa"/>
          </w:tcPr>
          <w:p w14:paraId="7AC80E20" w14:textId="4E5AAD1D" w:rsidR="00972A9D" w:rsidRDefault="00833E8A">
            <w:r>
              <w:t>Brendan</w:t>
            </w:r>
          </w:p>
        </w:tc>
        <w:tc>
          <w:tcPr>
            <w:tcW w:w="2160" w:type="dxa"/>
          </w:tcPr>
          <w:p w14:paraId="67D2E280" w14:textId="77777777" w:rsidR="00972A9D" w:rsidRDefault="00FD0112">
            <w:r>
              <w:t>Create Song and Upload models; implement /songs, /uploads, and publish endpoints.</w:t>
            </w:r>
          </w:p>
        </w:tc>
        <w:tc>
          <w:tcPr>
            <w:tcW w:w="2160" w:type="dxa"/>
          </w:tcPr>
          <w:p w14:paraId="20483287" w14:textId="77777777" w:rsidR="00972A9D" w:rsidRDefault="00FD0112">
            <w:r>
              <w:t>Dev D (DB setup)</w:t>
            </w:r>
          </w:p>
        </w:tc>
        <w:tc>
          <w:tcPr>
            <w:tcW w:w="2160" w:type="dxa"/>
          </w:tcPr>
          <w:p w14:paraId="0CC71959" w14:textId="77777777" w:rsidR="00972A9D" w:rsidRDefault="00FD0112">
            <w:r>
              <w:t>Artist can create and publish songs locally.</w:t>
            </w:r>
          </w:p>
        </w:tc>
      </w:tr>
      <w:tr w:rsidR="00972A9D" w14:paraId="207428D3" w14:textId="77777777">
        <w:tc>
          <w:tcPr>
            <w:tcW w:w="2160" w:type="dxa"/>
          </w:tcPr>
          <w:p w14:paraId="7C828B18" w14:textId="061326EB" w:rsidR="00972A9D" w:rsidRDefault="00365AF8">
            <w:r>
              <w:t>Kyle</w:t>
            </w:r>
          </w:p>
        </w:tc>
        <w:tc>
          <w:tcPr>
            <w:tcW w:w="2160" w:type="dxa"/>
          </w:tcPr>
          <w:p w14:paraId="371F106E" w14:textId="77777777" w:rsidR="00972A9D" w:rsidRDefault="00FD0112">
            <w:r>
              <w:t>Define Project and Membership models; implement /projects and /invite endpoints.</w:t>
            </w:r>
          </w:p>
        </w:tc>
        <w:tc>
          <w:tcPr>
            <w:tcW w:w="2160" w:type="dxa"/>
          </w:tcPr>
          <w:p w14:paraId="3DC6176A" w14:textId="77777777" w:rsidR="00972A9D" w:rsidRDefault="00FD0112">
            <w:r>
              <w:t>Dev A (auth middleware)</w:t>
            </w:r>
          </w:p>
        </w:tc>
        <w:tc>
          <w:tcPr>
            <w:tcW w:w="2160" w:type="dxa"/>
          </w:tcPr>
          <w:p w14:paraId="737D13F9" w14:textId="77777777" w:rsidR="00972A9D" w:rsidRDefault="00FD0112">
            <w:r>
              <w:t>Artists can create projects and invite collaborators.</w:t>
            </w:r>
          </w:p>
        </w:tc>
      </w:tr>
      <w:tr w:rsidR="00972A9D" w14:paraId="073AB05C" w14:textId="77777777">
        <w:tc>
          <w:tcPr>
            <w:tcW w:w="2160" w:type="dxa"/>
          </w:tcPr>
          <w:p w14:paraId="234EF9C0" w14:textId="2A20A22B" w:rsidR="00972A9D" w:rsidRDefault="00365AF8">
            <w:r>
              <w:t>Chandler</w:t>
            </w:r>
          </w:p>
        </w:tc>
        <w:tc>
          <w:tcPr>
            <w:tcW w:w="2160" w:type="dxa"/>
          </w:tcPr>
          <w:p w14:paraId="27CFFF16" w14:textId="77777777" w:rsidR="00972A9D" w:rsidRDefault="00FD0112">
            <w:r>
              <w:t>Configure Docker/Postgres/Prisma; prepare DigitalOcean DB &amp; Spaces.</w:t>
            </w:r>
          </w:p>
        </w:tc>
        <w:tc>
          <w:tcPr>
            <w:tcW w:w="2160" w:type="dxa"/>
          </w:tcPr>
          <w:p w14:paraId="7179BBA4" w14:textId="77777777" w:rsidR="00972A9D" w:rsidRDefault="00FD0112">
            <w:r>
              <w:t>None</w:t>
            </w:r>
          </w:p>
        </w:tc>
        <w:tc>
          <w:tcPr>
            <w:tcW w:w="2160" w:type="dxa"/>
          </w:tcPr>
          <w:p w14:paraId="66207BCF" w14:textId="77777777" w:rsidR="00972A9D" w:rsidRDefault="00FD0112">
            <w:r>
              <w:t>Functional local environment and ready-to-deploy DB.</w:t>
            </w:r>
          </w:p>
        </w:tc>
      </w:tr>
      <w:tr w:rsidR="00972A9D" w14:paraId="18E6E94E" w14:textId="77777777">
        <w:tc>
          <w:tcPr>
            <w:tcW w:w="2160" w:type="dxa"/>
          </w:tcPr>
          <w:p w14:paraId="718C6C12" w14:textId="5A8180EB" w:rsidR="00972A9D" w:rsidRDefault="00365AF8">
            <w:r>
              <w:t>Yaman</w:t>
            </w:r>
          </w:p>
        </w:tc>
        <w:tc>
          <w:tcPr>
            <w:tcW w:w="2160" w:type="dxa"/>
          </w:tcPr>
          <w:p w14:paraId="331AE6A6" w14:textId="77777777" w:rsidR="00972A9D" w:rsidRDefault="00FD0112">
            <w:r>
              <w:t xml:space="preserve">Clean frontend layout, set </w:t>
            </w:r>
            <w:proofErr w:type="gramStart"/>
            <w:r>
              <w:t>up .env</w:t>
            </w:r>
            <w:proofErr w:type="gramEnd"/>
            <w:r>
              <w:t xml:space="preserve"> for API base URL, prepare Sign In/Up UI.</w:t>
            </w:r>
          </w:p>
        </w:tc>
        <w:tc>
          <w:tcPr>
            <w:tcW w:w="2160" w:type="dxa"/>
          </w:tcPr>
          <w:p w14:paraId="2A0F4EBD" w14:textId="77777777" w:rsidR="00972A9D" w:rsidRDefault="00FD0112">
            <w:r>
              <w:t>Dev A (auth API)</w:t>
            </w:r>
          </w:p>
        </w:tc>
        <w:tc>
          <w:tcPr>
            <w:tcW w:w="2160" w:type="dxa"/>
          </w:tcPr>
          <w:p w14:paraId="284C79BC" w14:textId="77777777" w:rsidR="00972A9D" w:rsidRDefault="00FD0112">
            <w:r>
              <w:t>Clean, connected frontend shell ready for integration.</w:t>
            </w:r>
          </w:p>
        </w:tc>
      </w:tr>
    </w:tbl>
    <w:p w14:paraId="6D911E2A" w14:textId="77777777" w:rsidR="00972A9D" w:rsidRDefault="00FD0112">
      <w:pPr>
        <w:pStyle w:val="Heading2"/>
      </w:pPr>
      <w:r>
        <w:t>📅</w:t>
      </w:r>
      <w:r>
        <w:t xml:space="preserve"> Week 2 — Collaboration &amp; Engagement</w:t>
      </w:r>
    </w:p>
    <w:p w14:paraId="733F2060" w14:textId="77777777" w:rsidR="00972A9D" w:rsidRDefault="00FD0112">
      <w:r>
        <w:t>Goal: Enable collaboration between artists and producers; fans can engage through reviews/comments/tips.</w:t>
      </w:r>
    </w:p>
    <w:tbl>
      <w:tblPr>
        <w:tblW w:w="0" w:type="auto"/>
        <w:tblLook w:val="04A0" w:firstRow="1" w:lastRow="0" w:firstColumn="1" w:lastColumn="0" w:noHBand="0" w:noVBand="1"/>
      </w:tblPr>
      <w:tblGrid>
        <w:gridCol w:w="2160"/>
        <w:gridCol w:w="2160"/>
        <w:gridCol w:w="2160"/>
        <w:gridCol w:w="2160"/>
      </w:tblGrid>
      <w:tr w:rsidR="00972A9D" w14:paraId="1A3CF827" w14:textId="77777777">
        <w:tc>
          <w:tcPr>
            <w:tcW w:w="2160" w:type="dxa"/>
          </w:tcPr>
          <w:p w14:paraId="57C9EB19" w14:textId="77777777" w:rsidR="00972A9D" w:rsidRDefault="00FD0112">
            <w:r>
              <w:t>Developer</w:t>
            </w:r>
          </w:p>
        </w:tc>
        <w:tc>
          <w:tcPr>
            <w:tcW w:w="2160" w:type="dxa"/>
          </w:tcPr>
          <w:p w14:paraId="784D1165" w14:textId="77777777" w:rsidR="00972A9D" w:rsidRDefault="00FD0112">
            <w:r>
              <w:t>Tasks</w:t>
            </w:r>
          </w:p>
        </w:tc>
        <w:tc>
          <w:tcPr>
            <w:tcW w:w="2160" w:type="dxa"/>
          </w:tcPr>
          <w:p w14:paraId="3FA13E70" w14:textId="77777777" w:rsidR="00972A9D" w:rsidRDefault="00FD0112">
            <w:r>
              <w:t>Dependencies</w:t>
            </w:r>
          </w:p>
        </w:tc>
        <w:tc>
          <w:tcPr>
            <w:tcW w:w="2160" w:type="dxa"/>
          </w:tcPr>
          <w:p w14:paraId="27E513FF" w14:textId="77777777" w:rsidR="00972A9D" w:rsidRDefault="00FD0112">
            <w:r>
              <w:t>Deliverables</w:t>
            </w:r>
          </w:p>
        </w:tc>
      </w:tr>
      <w:tr w:rsidR="00972A9D" w14:paraId="280F031C" w14:textId="77777777">
        <w:tc>
          <w:tcPr>
            <w:tcW w:w="2160" w:type="dxa"/>
          </w:tcPr>
          <w:p w14:paraId="3008B3D4" w14:textId="0E44E961" w:rsidR="00972A9D" w:rsidRDefault="00C51D70">
            <w:r>
              <w:t>Jesus</w:t>
            </w:r>
          </w:p>
        </w:tc>
        <w:tc>
          <w:tcPr>
            <w:tcW w:w="2160" w:type="dxa"/>
          </w:tcPr>
          <w:p w14:paraId="58E7A6AD" w14:textId="77777777" w:rsidR="00972A9D" w:rsidRDefault="00FD0112">
            <w:r>
              <w:t xml:space="preserve">Expand ownership checks and validation; build </w:t>
            </w:r>
            <w:r>
              <w:lastRenderedPageBreak/>
              <w:t>consistent error handler.</w:t>
            </w:r>
          </w:p>
        </w:tc>
        <w:tc>
          <w:tcPr>
            <w:tcW w:w="2160" w:type="dxa"/>
          </w:tcPr>
          <w:p w14:paraId="49F232CF" w14:textId="77777777" w:rsidR="00972A9D" w:rsidRDefault="00FD0112">
            <w:r>
              <w:lastRenderedPageBreak/>
              <w:t>Dev D (deployed DB)</w:t>
            </w:r>
          </w:p>
        </w:tc>
        <w:tc>
          <w:tcPr>
            <w:tcW w:w="2160" w:type="dxa"/>
          </w:tcPr>
          <w:p w14:paraId="6B94019E" w14:textId="77777777" w:rsidR="00972A9D" w:rsidRDefault="00FD0112">
            <w:r>
              <w:t>Secure endpoints with ownership validation.</w:t>
            </w:r>
          </w:p>
        </w:tc>
      </w:tr>
      <w:tr w:rsidR="00972A9D" w14:paraId="0C6C924E" w14:textId="77777777">
        <w:tc>
          <w:tcPr>
            <w:tcW w:w="2160" w:type="dxa"/>
          </w:tcPr>
          <w:p w14:paraId="62F7149F" w14:textId="431FB2CE" w:rsidR="00972A9D" w:rsidRDefault="00C51D70">
            <w:r>
              <w:t>Brendan</w:t>
            </w:r>
          </w:p>
        </w:tc>
        <w:tc>
          <w:tcPr>
            <w:tcW w:w="2160" w:type="dxa"/>
          </w:tcPr>
          <w:p w14:paraId="3BDF1498" w14:textId="77777777" w:rsidR="00972A9D" w:rsidRDefault="00FD0112">
            <w:r>
              <w:t>Implement /projects/:id/stems and Spaces integration.</w:t>
            </w:r>
          </w:p>
        </w:tc>
        <w:tc>
          <w:tcPr>
            <w:tcW w:w="2160" w:type="dxa"/>
          </w:tcPr>
          <w:p w14:paraId="7825D638" w14:textId="77777777" w:rsidR="00972A9D" w:rsidRDefault="00FD0112">
            <w:r>
              <w:t>Dev D (storage config)</w:t>
            </w:r>
          </w:p>
        </w:tc>
        <w:tc>
          <w:tcPr>
            <w:tcW w:w="2160" w:type="dxa"/>
          </w:tcPr>
          <w:p w14:paraId="5E981BBA" w14:textId="77777777" w:rsidR="00972A9D" w:rsidRDefault="00FD0112">
            <w:r>
              <w:t>Producers can upload stems to projects.</w:t>
            </w:r>
          </w:p>
        </w:tc>
      </w:tr>
      <w:tr w:rsidR="00972A9D" w14:paraId="471BD9F0" w14:textId="77777777">
        <w:tc>
          <w:tcPr>
            <w:tcW w:w="2160" w:type="dxa"/>
          </w:tcPr>
          <w:p w14:paraId="3C3564BF" w14:textId="72C7DD4A" w:rsidR="00972A9D" w:rsidRDefault="00C51D70">
            <w:r>
              <w:t>Kyle</w:t>
            </w:r>
          </w:p>
        </w:tc>
        <w:tc>
          <w:tcPr>
            <w:tcW w:w="2160" w:type="dxa"/>
          </w:tcPr>
          <w:p w14:paraId="6766C5E1" w14:textId="77777777" w:rsidR="00972A9D" w:rsidRDefault="00FD0112">
            <w:r>
              <w:t>Create /comments, /reviews, and /tips endpoints; manage ownership rules.</w:t>
            </w:r>
          </w:p>
        </w:tc>
        <w:tc>
          <w:tcPr>
            <w:tcW w:w="2160" w:type="dxa"/>
          </w:tcPr>
          <w:p w14:paraId="6CC2486A" w14:textId="77777777" w:rsidR="00972A9D" w:rsidRDefault="00FD0112">
            <w:r>
              <w:t>Dev A (auth)</w:t>
            </w:r>
          </w:p>
        </w:tc>
        <w:tc>
          <w:tcPr>
            <w:tcW w:w="2160" w:type="dxa"/>
          </w:tcPr>
          <w:p w14:paraId="7460F820" w14:textId="77777777" w:rsidR="00972A9D" w:rsidRDefault="00FD0112">
            <w:r>
              <w:t>Fans can comment, review, and tip artists.</w:t>
            </w:r>
          </w:p>
        </w:tc>
      </w:tr>
      <w:tr w:rsidR="00972A9D" w14:paraId="0D7BE7FE" w14:textId="77777777">
        <w:tc>
          <w:tcPr>
            <w:tcW w:w="2160" w:type="dxa"/>
          </w:tcPr>
          <w:p w14:paraId="12849ED6" w14:textId="301F45C5" w:rsidR="00972A9D" w:rsidRDefault="00C51D70">
            <w:r>
              <w:t>Chandler</w:t>
            </w:r>
          </w:p>
        </w:tc>
        <w:tc>
          <w:tcPr>
            <w:tcW w:w="2160" w:type="dxa"/>
          </w:tcPr>
          <w:p w14:paraId="04CE38A2" w14:textId="77777777" w:rsidR="00972A9D" w:rsidRDefault="00FD0112">
            <w:r>
              <w:t>Deploy backend to DigitalOcean; set up CORS for Vercel frontend.</w:t>
            </w:r>
          </w:p>
        </w:tc>
        <w:tc>
          <w:tcPr>
            <w:tcW w:w="2160" w:type="dxa"/>
          </w:tcPr>
          <w:p w14:paraId="765F5DDD" w14:textId="77777777" w:rsidR="00972A9D" w:rsidRDefault="00FD0112">
            <w:r>
              <w:t>Dev B (API endpoints)</w:t>
            </w:r>
          </w:p>
        </w:tc>
        <w:tc>
          <w:tcPr>
            <w:tcW w:w="2160" w:type="dxa"/>
          </w:tcPr>
          <w:p w14:paraId="43A0DE45" w14:textId="77777777" w:rsidR="00972A9D" w:rsidRDefault="00FD0112">
            <w:r>
              <w:t>Live backend reachable via public URL.</w:t>
            </w:r>
          </w:p>
        </w:tc>
      </w:tr>
      <w:tr w:rsidR="00972A9D" w14:paraId="3F97E074" w14:textId="77777777">
        <w:tc>
          <w:tcPr>
            <w:tcW w:w="2160" w:type="dxa"/>
          </w:tcPr>
          <w:p w14:paraId="657FB677" w14:textId="0F7E7A97" w:rsidR="00972A9D" w:rsidRDefault="00C51D70">
            <w:r>
              <w:t>Yaman</w:t>
            </w:r>
          </w:p>
        </w:tc>
        <w:tc>
          <w:tcPr>
            <w:tcW w:w="2160" w:type="dxa"/>
          </w:tcPr>
          <w:p w14:paraId="6F87E019" w14:textId="77777777" w:rsidR="00972A9D" w:rsidRDefault="00FD0112">
            <w:r>
              <w:t>Connect login, upload, and public songs pages to API endpoints.</w:t>
            </w:r>
          </w:p>
        </w:tc>
        <w:tc>
          <w:tcPr>
            <w:tcW w:w="2160" w:type="dxa"/>
          </w:tcPr>
          <w:p w14:paraId="4AAD1C5D" w14:textId="77777777" w:rsidR="00972A9D" w:rsidRDefault="00FD0112">
            <w:r>
              <w:t>Dev A/B (auth + songs)</w:t>
            </w:r>
          </w:p>
        </w:tc>
        <w:tc>
          <w:tcPr>
            <w:tcW w:w="2160" w:type="dxa"/>
          </w:tcPr>
          <w:p w14:paraId="6E25EA3C" w14:textId="77777777" w:rsidR="00972A9D" w:rsidRDefault="00FD0112">
            <w:r>
              <w:t>UI integrated with backend for key flows.</w:t>
            </w:r>
          </w:p>
        </w:tc>
      </w:tr>
    </w:tbl>
    <w:p w14:paraId="408AA81E" w14:textId="77777777" w:rsidR="00972A9D" w:rsidRDefault="00FD0112">
      <w:pPr>
        <w:pStyle w:val="Heading2"/>
      </w:pPr>
      <w:r>
        <w:t>📅</w:t>
      </w:r>
      <w:r>
        <w:t xml:space="preserve"> Week 3 — Analytics, Admin &amp; Final Polish</w:t>
      </w:r>
    </w:p>
    <w:p w14:paraId="226068E8" w14:textId="77777777" w:rsidR="00972A9D" w:rsidRDefault="00FD0112">
      <w:r>
        <w:t>Goal: Complete analytics endpoints, moderation tools, and ensure deployment stability.</w:t>
      </w:r>
    </w:p>
    <w:tbl>
      <w:tblPr>
        <w:tblW w:w="0" w:type="auto"/>
        <w:tblLook w:val="04A0" w:firstRow="1" w:lastRow="0" w:firstColumn="1" w:lastColumn="0" w:noHBand="0" w:noVBand="1"/>
      </w:tblPr>
      <w:tblGrid>
        <w:gridCol w:w="1701"/>
        <w:gridCol w:w="3275"/>
        <w:gridCol w:w="1866"/>
        <w:gridCol w:w="1798"/>
      </w:tblGrid>
      <w:tr w:rsidR="00972A9D" w14:paraId="08A0CCC8" w14:textId="77777777">
        <w:tc>
          <w:tcPr>
            <w:tcW w:w="2160" w:type="dxa"/>
          </w:tcPr>
          <w:p w14:paraId="67A5563C" w14:textId="77777777" w:rsidR="00972A9D" w:rsidRDefault="00FD0112">
            <w:r>
              <w:t>Developer</w:t>
            </w:r>
          </w:p>
        </w:tc>
        <w:tc>
          <w:tcPr>
            <w:tcW w:w="2160" w:type="dxa"/>
          </w:tcPr>
          <w:p w14:paraId="4CEA205A" w14:textId="77777777" w:rsidR="00972A9D" w:rsidRDefault="00FD0112">
            <w:r>
              <w:t>Tasks</w:t>
            </w:r>
          </w:p>
        </w:tc>
        <w:tc>
          <w:tcPr>
            <w:tcW w:w="2160" w:type="dxa"/>
          </w:tcPr>
          <w:p w14:paraId="4CE7ED65" w14:textId="77777777" w:rsidR="00972A9D" w:rsidRDefault="00FD0112">
            <w:r>
              <w:t>Dependencies</w:t>
            </w:r>
          </w:p>
        </w:tc>
        <w:tc>
          <w:tcPr>
            <w:tcW w:w="2160" w:type="dxa"/>
          </w:tcPr>
          <w:p w14:paraId="788B0737" w14:textId="77777777" w:rsidR="00972A9D" w:rsidRDefault="00FD0112">
            <w:r>
              <w:t>Deliverables</w:t>
            </w:r>
          </w:p>
        </w:tc>
      </w:tr>
      <w:tr w:rsidR="00972A9D" w14:paraId="34B43366" w14:textId="77777777">
        <w:tc>
          <w:tcPr>
            <w:tcW w:w="2160" w:type="dxa"/>
          </w:tcPr>
          <w:p w14:paraId="1BDCDB9E" w14:textId="54552EB5" w:rsidR="00972A9D" w:rsidRDefault="00C51D70">
            <w:r>
              <w:t>Jesus</w:t>
            </w:r>
          </w:p>
        </w:tc>
        <w:tc>
          <w:tcPr>
            <w:tcW w:w="2160" w:type="dxa"/>
          </w:tcPr>
          <w:p w14:paraId="02E1F067" w14:textId="77777777" w:rsidR="00972A9D" w:rsidRDefault="00FD0112">
            <w:r>
              <w:t>Add admin endpoints for moderation and takedowns.</w:t>
            </w:r>
          </w:p>
        </w:tc>
        <w:tc>
          <w:tcPr>
            <w:tcW w:w="2160" w:type="dxa"/>
          </w:tcPr>
          <w:p w14:paraId="30D05525" w14:textId="77777777" w:rsidR="00972A9D" w:rsidRDefault="00FD0112">
            <w:r>
              <w:t>Dev D (auth roles)</w:t>
            </w:r>
          </w:p>
        </w:tc>
        <w:tc>
          <w:tcPr>
            <w:tcW w:w="2160" w:type="dxa"/>
          </w:tcPr>
          <w:p w14:paraId="435F28FC" w14:textId="77777777" w:rsidR="00972A9D" w:rsidRDefault="00FD0112">
            <w:r>
              <w:t>Admins can moderate comments and songs.</w:t>
            </w:r>
          </w:p>
        </w:tc>
      </w:tr>
      <w:tr w:rsidR="00972A9D" w14:paraId="64BB544E" w14:textId="77777777">
        <w:tc>
          <w:tcPr>
            <w:tcW w:w="2160" w:type="dxa"/>
          </w:tcPr>
          <w:p w14:paraId="0024A075" w14:textId="3F403F03" w:rsidR="00972A9D" w:rsidRDefault="00C51D70">
            <w:r>
              <w:t>Brendan</w:t>
            </w:r>
          </w:p>
        </w:tc>
        <w:tc>
          <w:tcPr>
            <w:tcW w:w="2160" w:type="dxa"/>
          </w:tcPr>
          <w:p w14:paraId="182C5829" w14:textId="77777777" w:rsidR="00972A9D" w:rsidRDefault="00FD0112">
            <w:r>
              <w:t>Implement /events and /analytics/artist/:id/dashboard.</w:t>
            </w:r>
          </w:p>
        </w:tc>
        <w:tc>
          <w:tcPr>
            <w:tcW w:w="2160" w:type="dxa"/>
          </w:tcPr>
          <w:p w14:paraId="783EE473" w14:textId="77777777" w:rsidR="00972A9D" w:rsidRDefault="00FD0112">
            <w:r>
              <w:t>Dev C (engagement data)</w:t>
            </w:r>
          </w:p>
        </w:tc>
        <w:tc>
          <w:tcPr>
            <w:tcW w:w="2160" w:type="dxa"/>
          </w:tcPr>
          <w:p w14:paraId="1FCF09E5" w14:textId="77777777" w:rsidR="00972A9D" w:rsidRDefault="00FD0112">
            <w:r>
              <w:t>Basic artist dashboard with play/view stats.</w:t>
            </w:r>
          </w:p>
        </w:tc>
      </w:tr>
      <w:tr w:rsidR="00972A9D" w14:paraId="5085152D" w14:textId="77777777">
        <w:tc>
          <w:tcPr>
            <w:tcW w:w="2160" w:type="dxa"/>
          </w:tcPr>
          <w:p w14:paraId="019E246F" w14:textId="77528F59" w:rsidR="00972A9D" w:rsidRDefault="00C51D70">
            <w:r>
              <w:t>Kyle</w:t>
            </w:r>
          </w:p>
        </w:tc>
        <w:tc>
          <w:tcPr>
            <w:tcW w:w="2160" w:type="dxa"/>
          </w:tcPr>
          <w:p w14:paraId="2AE85F9C" w14:textId="77777777" w:rsidR="00972A9D" w:rsidRDefault="00FD0112">
            <w:r>
              <w:t>Add /analytics/realtime; integrate engagement events into analytics.</w:t>
            </w:r>
          </w:p>
        </w:tc>
        <w:tc>
          <w:tcPr>
            <w:tcW w:w="2160" w:type="dxa"/>
          </w:tcPr>
          <w:p w14:paraId="2FA8C0BC" w14:textId="77777777" w:rsidR="00972A9D" w:rsidRDefault="00FD0112">
            <w:r>
              <w:t>Dev B (events API)</w:t>
            </w:r>
          </w:p>
        </w:tc>
        <w:tc>
          <w:tcPr>
            <w:tcW w:w="2160" w:type="dxa"/>
          </w:tcPr>
          <w:p w14:paraId="77F6C233" w14:textId="77777777" w:rsidR="00972A9D" w:rsidRDefault="00FD0112">
            <w:r>
              <w:t>Real-time trending endpoint working.</w:t>
            </w:r>
          </w:p>
        </w:tc>
      </w:tr>
      <w:tr w:rsidR="00972A9D" w14:paraId="7DA9B51B" w14:textId="77777777">
        <w:tc>
          <w:tcPr>
            <w:tcW w:w="2160" w:type="dxa"/>
          </w:tcPr>
          <w:p w14:paraId="1C8A3E22" w14:textId="35B08338" w:rsidR="00972A9D" w:rsidRDefault="00C51D70">
            <w:r>
              <w:t>Chandler</w:t>
            </w:r>
          </w:p>
        </w:tc>
        <w:tc>
          <w:tcPr>
            <w:tcW w:w="2160" w:type="dxa"/>
          </w:tcPr>
          <w:p w14:paraId="7E7E6F92" w14:textId="77777777" w:rsidR="00972A9D" w:rsidRDefault="00FD0112">
            <w:r>
              <w:t>Finalize deployment, add logs, caching, rate limits, and health checks.</w:t>
            </w:r>
          </w:p>
        </w:tc>
        <w:tc>
          <w:tcPr>
            <w:tcW w:w="2160" w:type="dxa"/>
          </w:tcPr>
          <w:p w14:paraId="538B3058" w14:textId="77777777" w:rsidR="00972A9D" w:rsidRDefault="00FD0112">
            <w:r>
              <w:t>All APIs stable</w:t>
            </w:r>
          </w:p>
        </w:tc>
        <w:tc>
          <w:tcPr>
            <w:tcW w:w="2160" w:type="dxa"/>
          </w:tcPr>
          <w:p w14:paraId="1DCA86FF" w14:textId="77777777" w:rsidR="00972A9D" w:rsidRDefault="00FD0112">
            <w:r>
              <w:t xml:space="preserve">Optimized, monitored </w:t>
            </w:r>
            <w:r>
              <w:lastRenderedPageBreak/>
              <w:t>production backend.</w:t>
            </w:r>
          </w:p>
        </w:tc>
      </w:tr>
      <w:tr w:rsidR="00972A9D" w14:paraId="63F5D29C" w14:textId="77777777">
        <w:tc>
          <w:tcPr>
            <w:tcW w:w="2160" w:type="dxa"/>
          </w:tcPr>
          <w:p w14:paraId="7295D028" w14:textId="0313CF0C" w:rsidR="00972A9D" w:rsidRDefault="000B5898">
            <w:r>
              <w:lastRenderedPageBreak/>
              <w:t>Yaman</w:t>
            </w:r>
          </w:p>
        </w:tc>
        <w:tc>
          <w:tcPr>
            <w:tcW w:w="2160" w:type="dxa"/>
          </w:tcPr>
          <w:p w14:paraId="785F7867" w14:textId="77777777" w:rsidR="00972A9D" w:rsidRDefault="00FD0112">
            <w:r>
              <w:t>Connect analytics dashboard to API, finalize UI polish and QA.</w:t>
            </w:r>
          </w:p>
        </w:tc>
        <w:tc>
          <w:tcPr>
            <w:tcW w:w="2160" w:type="dxa"/>
          </w:tcPr>
          <w:p w14:paraId="019AFA96" w14:textId="77777777" w:rsidR="00972A9D" w:rsidRDefault="00FD0112">
            <w:r>
              <w:t>Dev B/C (analytics APIs)</w:t>
            </w:r>
          </w:p>
        </w:tc>
        <w:tc>
          <w:tcPr>
            <w:tcW w:w="2160" w:type="dxa"/>
          </w:tcPr>
          <w:p w14:paraId="318C0703" w14:textId="77777777" w:rsidR="00972A9D" w:rsidRDefault="00FD0112">
            <w:r>
              <w:t>Fully functional frontend connected to backend.</w:t>
            </w:r>
          </w:p>
        </w:tc>
      </w:tr>
    </w:tbl>
    <w:p w14:paraId="689D8BD0" w14:textId="77777777" w:rsidR="00972A9D" w:rsidRDefault="00FD0112">
      <w:pPr>
        <w:pStyle w:val="Heading2"/>
      </w:pPr>
      <w:r>
        <w:t>🤝</w:t>
      </w:r>
      <w:r>
        <w:t xml:space="preserve"> Collaboration &amp; Dependencies</w:t>
      </w:r>
    </w:p>
    <w:p w14:paraId="7F09AAB0" w14:textId="463E7B44" w:rsidR="00972A9D" w:rsidRDefault="00FD0112">
      <w:r>
        <w:t xml:space="preserve">• </w:t>
      </w:r>
      <w:r w:rsidR="000B5898">
        <w:t>Jesus</w:t>
      </w:r>
      <w:r>
        <w:t xml:space="preserve"> ↔ </w:t>
      </w:r>
      <w:r w:rsidR="000B5898">
        <w:t>Chandler</w:t>
      </w:r>
      <w:r>
        <w:t>: Auth system depends on database and deployment configuration.</w:t>
      </w:r>
      <w:r>
        <w:br/>
        <w:t xml:space="preserve">• </w:t>
      </w:r>
      <w:r w:rsidR="000B5898">
        <w:t>Bredan</w:t>
      </w:r>
      <w:r>
        <w:t xml:space="preserve"> ↔ </w:t>
      </w:r>
      <w:r w:rsidR="000B5898">
        <w:t>Chandler</w:t>
      </w:r>
      <w:r>
        <w:t>: File uploads depend on Spaces configuration.</w:t>
      </w:r>
      <w:r>
        <w:br/>
        <w:t xml:space="preserve">• </w:t>
      </w:r>
      <w:r w:rsidR="000B5898">
        <w:t>Kyle</w:t>
      </w:r>
      <w:r>
        <w:t xml:space="preserve"> ↔ </w:t>
      </w:r>
      <w:r w:rsidR="000B5898">
        <w:t>Jesus</w:t>
      </w:r>
      <w:r>
        <w:t>: Engagement endpoints rely on user authentication.</w:t>
      </w:r>
      <w:r>
        <w:br/>
        <w:t xml:space="preserve">• </w:t>
      </w:r>
      <w:r w:rsidR="00C07791">
        <w:t xml:space="preserve">Brendan </w:t>
      </w:r>
      <w:r>
        <w:t xml:space="preserve">↔ </w:t>
      </w:r>
      <w:r w:rsidR="00C07791">
        <w:t>Kyle</w:t>
      </w:r>
      <w:r>
        <w:t>: Analytics connects play/review/tip events to artist data.</w:t>
      </w:r>
      <w:r>
        <w:br/>
        <w:t xml:space="preserve">• </w:t>
      </w:r>
      <w:r w:rsidR="00C07791">
        <w:t>Yaman</w:t>
      </w:r>
      <w:r>
        <w:t xml:space="preserve"> ↔ All: Frontend relies on all backend APIs for integration and testing.</w:t>
      </w:r>
    </w:p>
    <w:p w14:paraId="30E61301" w14:textId="77777777" w:rsidR="00972A9D" w:rsidRDefault="00FD0112">
      <w:pPr>
        <w:pStyle w:val="Heading2"/>
      </w:pPr>
      <w:r>
        <w:t>📦</w:t>
      </w:r>
      <w:r>
        <w:t xml:space="preserve"> Final Deliverables by Week 3</w:t>
      </w:r>
    </w:p>
    <w:p w14:paraId="0573EAF4" w14:textId="00F62D58" w:rsidR="00972A9D" w:rsidRDefault="00FD0112">
      <w:r>
        <w:t>• Fully deployed backend (</w:t>
      </w:r>
      <w:r w:rsidR="00C07791">
        <w:t>Render</w:t>
      </w:r>
      <w:r>
        <w:t>) and frontend (Vercel).</w:t>
      </w:r>
      <w:r>
        <w:br/>
        <w:t>• Functional Auth, Projects, Uploads, Reviews, and Analytics endpoints.</w:t>
      </w:r>
      <w:r>
        <w:br/>
        <w:t>• Working collaboration loop: artist → producer → fan.</w:t>
      </w:r>
      <w:r>
        <w:br/>
        <w:t>• Admin moderation tools.</w:t>
      </w:r>
      <w:r>
        <w:br/>
        <w:t>• API documentation and environment setup guide.</w:t>
      </w:r>
      <w:r>
        <w:br/>
        <w:t>• UI connected to backend with live data flow.</w:t>
      </w:r>
    </w:p>
    <w:p w14:paraId="4B094119" w14:textId="77777777" w:rsidR="00972A9D" w:rsidRDefault="00FD0112">
      <w:pPr>
        <w:pStyle w:val="Heading2"/>
      </w:pPr>
      <w:r>
        <w:t>✅</w:t>
      </w:r>
      <w:r>
        <w:t xml:space="preserve"> Expected Outcome</w:t>
      </w:r>
    </w:p>
    <w:p w14:paraId="3D13273C" w14:textId="77777777" w:rsidR="00972A9D" w:rsidRDefault="00FD0112">
      <w:r>
        <w:t>By the end of Week 3, Leep Audio will have a fully functional MVP backend and connected frontend. Artists can upload and publish songs, producers can remix through projects, fans can engage through reviews and tips, and admins can moderate the platform. Analytics will provide artists with basic engagement insights.</w:t>
      </w:r>
    </w:p>
    <w:sectPr w:rsidR="00972A9D"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00000001" w:usb1="08070000" w:usb2="00000010" w:usb3="00000000" w:csb0="00020000" w:csb1="00000000"/>
  </w:font>
  <w:font w:name="Courier">
    <w:panose1 w:val="020703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3848989">
    <w:abstractNumId w:val="8"/>
  </w:num>
  <w:num w:numId="2" w16cid:durableId="1191334667">
    <w:abstractNumId w:val="6"/>
  </w:num>
  <w:num w:numId="3" w16cid:durableId="542986653">
    <w:abstractNumId w:val="5"/>
  </w:num>
  <w:num w:numId="4" w16cid:durableId="908423536">
    <w:abstractNumId w:val="4"/>
  </w:num>
  <w:num w:numId="5" w16cid:durableId="595671951">
    <w:abstractNumId w:val="7"/>
  </w:num>
  <w:num w:numId="6" w16cid:durableId="2046635311">
    <w:abstractNumId w:val="3"/>
  </w:num>
  <w:num w:numId="7" w16cid:durableId="1634217931">
    <w:abstractNumId w:val="2"/>
  </w:num>
  <w:num w:numId="8" w16cid:durableId="1187787254">
    <w:abstractNumId w:val="1"/>
  </w:num>
  <w:num w:numId="9" w16cid:durableId="9149001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9"/>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B5898"/>
    <w:rsid w:val="0015074B"/>
    <w:rsid w:val="0029639D"/>
    <w:rsid w:val="00326F90"/>
    <w:rsid w:val="00365AF8"/>
    <w:rsid w:val="005279E8"/>
    <w:rsid w:val="00833E8A"/>
    <w:rsid w:val="00972A9D"/>
    <w:rsid w:val="00AA1D8D"/>
    <w:rsid w:val="00B47730"/>
    <w:rsid w:val="00C07791"/>
    <w:rsid w:val="00C51D70"/>
    <w:rsid w:val="00CB0664"/>
    <w:rsid w:val="00DE2AD4"/>
    <w:rsid w:val="00FC693F"/>
    <w:rsid w:val="00FD011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10640B"/>
  <w14:defaultImageDpi w14:val="300"/>
  <w15:docId w15:val="{3CED5D8F-0773-C04E-ABA7-8CFB0A9CF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771</Words>
  <Characters>4400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5161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Yaman Shqeirat (Student)</cp:lastModifiedBy>
  <cp:revision>2</cp:revision>
  <dcterms:created xsi:type="dcterms:W3CDTF">2025-10-27T20:17:00Z</dcterms:created>
  <dcterms:modified xsi:type="dcterms:W3CDTF">2025-10-27T20:17:00Z</dcterms:modified>
  <cp:category/>
</cp:coreProperties>
</file>