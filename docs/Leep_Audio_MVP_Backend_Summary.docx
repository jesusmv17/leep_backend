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Leep Audio MVP Backend Summary</w:t>
      </w:r>
    </w:p>
    <w:p>
      <w:r>
        <w:t>🎯 MVP Flow</w:t>
        <w:br/>
        <w:t>Artist uploads → Fan or Producer remixes → Artist gains exposure → Both engage again</w:t>
      </w:r>
    </w:p>
    <w:p>
      <w:pPr>
        <w:pStyle w:val="Heading2"/>
      </w:pPr>
      <w:r>
        <w:t>🧩 Core Backend Essentials</w:t>
      </w:r>
    </w:p>
    <w:p>
      <w:pPr>
        <w:pStyle w:val="Heading3"/>
      </w:pPr>
      <w:r>
        <w:t>1. Foundation</w:t>
      </w:r>
    </w:p>
    <w:p>
      <w:r>
        <w:t>• Auth &amp; Roles: Register/Login with JWT; roles = fan, artist, producer, admin</w:t>
        <w:br/>
        <w:t>• Ownership Rules: Users can edit or delete their own content</w:t>
        <w:br/>
        <w:t>• Database: Postgres for users, songs, projects, stems, comments, reviews, tips</w:t>
        <w:br/>
        <w:t>• Storage: DigitalOcean Spaces (or S3) for audio/artwork uploads</w:t>
        <w:br/>
        <w:t>• Validation &amp; Logging: Basic input checks and error logs</w:t>
      </w:r>
    </w:p>
    <w:p>
      <w:pPr>
        <w:pStyle w:val="Heading3"/>
      </w:pPr>
      <w:r>
        <w:t>2. Artist Uploads</w:t>
      </w:r>
    </w:p>
    <w:p>
      <w:r>
        <w:t>• Songs: Create, update, publish songs (toggle visibility)</w:t>
        <w:br/>
        <w:t>• Uploads: Upload and store audio/artwork URLs</w:t>
        <w:br/>
        <w:t>Endpoints: POST /songs, POST /songs/:id/publish, GET /songs/:id, POST /uploads</w:t>
      </w:r>
    </w:p>
    <w:p>
      <w:pPr>
        <w:pStyle w:val="Heading3"/>
      </w:pPr>
      <w:r>
        <w:t>3. Fan or Producer Remixes</w:t>
      </w:r>
    </w:p>
    <w:p>
      <w:r>
        <w:t>• Projects: Artists create projects, invite producers</w:t>
        <w:br/>
        <w:t>• Stems: Producers upload stems to projects they’re invited to</w:t>
        <w:br/>
        <w:t>Endpoints: POST /projects, POST /projects/:id/invite, POST /projects/:id/stems</w:t>
      </w:r>
    </w:p>
    <w:p>
      <w:pPr>
        <w:pStyle w:val="Heading3"/>
      </w:pPr>
      <w:r>
        <w:t>4. Artist Gains Exposure</w:t>
      </w:r>
    </w:p>
    <w:p>
      <w:r>
        <w:t>• Discovery: Public feed of published songs</w:t>
        <w:br/>
        <w:t>• Analytics (Lite): Log plays/views, show artist totals + simple trends</w:t>
        <w:br/>
        <w:t>Endpoints: GET /songs?public=1, POST /events, GET /analytics/artist/:id/dashboard</w:t>
      </w:r>
    </w:p>
    <w:p>
      <w:pPr>
        <w:pStyle w:val="Heading3"/>
      </w:pPr>
      <w:r>
        <w:t>5. Both Engage Again</w:t>
      </w:r>
    </w:p>
    <w:p>
      <w:r>
        <w:t>• Fan Interactions: Reviews, comments, tips (recorded only)</w:t>
        <w:br/>
        <w:t>Endpoints: POST /songs/:id/comments, POST /songs/:id/reviews, POST /songs/:id/tips</w:t>
      </w:r>
    </w:p>
    <w:p>
      <w:pPr>
        <w:pStyle w:val="Heading3"/>
      </w:pPr>
      <w:r>
        <w:t>6. Admin Tools</w:t>
      </w:r>
    </w:p>
    <w:p>
      <w:r>
        <w:t>• Moderation: Hide/delete comments, take down songs</w:t>
        <w:br/>
        <w:t>Endpoints: POST /admin/takedown/song/:id, POST /admin/moderate/comment/:id</w:t>
      </w:r>
    </w:p>
    <w:p>
      <w:pPr>
        <w:pStyle w:val="Heading2"/>
      </w:pPr>
      <w:r>
        <w:t>🕒 What You Can Defer (not MVP-critical)</w:t>
      </w:r>
    </w:p>
    <w:p>
      <w:r>
        <w:t>Playlists, full analytics dashboards, search, email invites, chat, payments, Kafka, Redis caching</w:t>
      </w:r>
    </w:p>
    <w:p>
      <w:pPr>
        <w:pStyle w:val="Heading2"/>
      </w:pPr>
      <w:r>
        <w:t>✅ Why These Are Enough</w:t>
      </w:r>
    </w:p>
    <w:p>
      <w:r>
        <w:t>• Artists can upload &amp; publish songs</w:t>
        <w:br/>
        <w:t>• Producers can collaborate &amp; remix</w:t>
        <w:br/>
        <w:t>• Fans can listen, comment, and tip</w:t>
        <w:br/>
        <w:t>• Artists see basic engagement data</w:t>
        <w:br/>
        <w:br/>
        <w:t>This achieves the MVP feedback loop fully.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