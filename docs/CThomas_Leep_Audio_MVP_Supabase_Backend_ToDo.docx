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Leep Audio MVP – Supabase Validation &amp; Backend Implementation To-Do</w:t>
      </w:r>
    </w:p>
    <w:p>
      <w:r>
        <w:t>This document outlines two major responsibilities for the backend developer role on Leep Audio MVP:</w:t>
        <w:br/>
        <w:t>1) Supabase validation and verification of implemented features.</w:t>
        <w:br/>
        <w:t>2) Backend implementation tasks outside of Supabase to complete integration and ensure stability.</w:t>
      </w:r>
    </w:p>
    <w:p>
      <w:pPr>
        <w:pStyle w:val="Heading2"/>
      </w:pPr>
      <w:r>
        <w:t>1) Supabase Validation Checklist</w:t>
      </w:r>
    </w:p>
    <w:p>
      <w:r>
        <w:t>This checklist ensures that every feature implemented in Supabase works as expected. Each item should be checked off after successful verification.</w:t>
      </w:r>
    </w:p>
    <w:p>
      <w:pPr>
        <w:pStyle w:val="Heading3"/>
      </w:pPr>
      <w:r>
        <w:t>Environment &amp; Keys</w:t>
      </w:r>
    </w:p>
    <w:p>
      <w:pPr>
        <w:pStyle w:val="ListBullet"/>
      </w:pPr>
      <w:r>
        <w:t>☐ Verify Supabase Project URL, anon key, and service role key are stored in a secure environment.</w:t>
      </w:r>
    </w:p>
    <w:p>
      <w:pPr>
        <w:pStyle w:val="ListBullet"/>
      </w:pPr>
      <w:r>
        <w:t>☐ Confirm Data API is enabled in Supabase (Settings → API).</w:t>
      </w:r>
    </w:p>
    <w:p>
      <w:pPr>
        <w:pStyle w:val="ListBullet"/>
      </w:pPr>
      <w:r>
        <w:t>☐ Regenerate keys only if previously exposed and update .env files across all environments.</w:t>
      </w:r>
    </w:p>
    <w:p>
      <w:pPr>
        <w:pStyle w:val="Heading3"/>
      </w:pPr>
      <w:r>
        <w:t>Authentication &amp; Profiles</w:t>
      </w:r>
    </w:p>
    <w:p>
      <w:pPr>
        <w:pStyle w:val="ListBullet"/>
      </w:pPr>
      <w:r>
        <w:t>☐ Create a test user in Supabase Auth and verify profile auto-creation in public.profiles.</w:t>
      </w:r>
    </w:p>
    <w:p>
      <w:pPr>
        <w:pStyle w:val="ListBullet"/>
      </w:pPr>
      <w:r>
        <w:t>☐ Run query: SELECT id, role FROM public.profiles ORDER BY created_at DESC LIMIT 1;</w:t>
      </w:r>
    </w:p>
    <w:p>
      <w:pPr>
        <w:pStyle w:val="ListBullet"/>
      </w:pPr>
      <w:r>
        <w:t>☐ Delete the test user and confirm cascade deletion in profiles table.</w:t>
      </w:r>
    </w:p>
    <w:p>
      <w:pPr>
        <w:pStyle w:val="Heading3"/>
      </w:pPr>
      <w:r>
        <w:t>Roles &amp; Permissions</w:t>
      </w:r>
    </w:p>
    <w:p>
      <w:pPr>
        <w:pStyle w:val="ListBullet"/>
      </w:pPr>
      <w:r>
        <w:t>☐ Promote one profile to admin manually and verify it persists.</w:t>
      </w:r>
    </w:p>
    <w:p>
      <w:pPr>
        <w:pStyle w:val="ListBullet"/>
      </w:pPr>
      <w:r>
        <w:t>☐ Run SELECT enum_range(NULL::user_role); to confirm all expected roles exist.</w:t>
      </w:r>
    </w:p>
    <w:p>
      <w:pPr>
        <w:pStyle w:val="Heading3"/>
      </w:pPr>
      <w:r>
        <w:t>Songs Table</w:t>
      </w:r>
    </w:p>
    <w:p>
      <w:pPr>
        <w:pStyle w:val="ListBullet"/>
      </w:pPr>
      <w:r>
        <w:t>☐ Insert a song as a logged-in user and verify ownership-based RLS enforcement.</w:t>
      </w:r>
    </w:p>
    <w:p>
      <w:pPr>
        <w:pStyle w:val="ListBullet"/>
      </w:pPr>
      <w:r>
        <w:t>☐ Update the song’s title and confirm success (auth.uid() == artist_id).</w:t>
      </w:r>
    </w:p>
    <w:p>
      <w:pPr>
        <w:pStyle w:val="ListBullet"/>
      </w:pPr>
      <w:r>
        <w:t>☐ Attempt update with mismatched UUID → expect RLS denial.</w:t>
      </w:r>
    </w:p>
    <w:p>
      <w:pPr>
        <w:pStyle w:val="ListBullet"/>
      </w:pPr>
      <w:r>
        <w:t>☐ Call RPC: SELECT publish_song(&lt;song_id&gt;); → expect is_published = true.</w:t>
      </w:r>
    </w:p>
    <w:p>
      <w:pPr>
        <w:pStyle w:val="Heading3"/>
      </w:pPr>
      <w:r>
        <w:t>Comments &amp; Realtime</w:t>
      </w:r>
    </w:p>
    <w:p>
      <w:pPr>
        <w:pStyle w:val="ListBullet"/>
      </w:pPr>
      <w:r>
        <w:t>☐ Insert a comment with author_id == auth.uid() → success.</w:t>
      </w:r>
    </w:p>
    <w:p>
      <w:pPr>
        <w:pStyle w:val="ListBullet"/>
      </w:pPr>
      <w:r>
        <w:t>☐ Try mismatched author_id → fail (RLS).</w:t>
      </w:r>
    </w:p>
    <w:p>
      <w:pPr>
        <w:pStyle w:val="ListBullet"/>
      </w:pPr>
      <w:r>
        <w:t>☐ Enable Realtime and confirm new comments trigger client event subscriptions.</w:t>
      </w:r>
    </w:p>
    <w:p>
      <w:pPr>
        <w:pStyle w:val="ListBullet"/>
      </w:pPr>
      <w:r>
        <w:t>☐ Delete a comment as artist → success.</w:t>
      </w:r>
    </w:p>
    <w:p>
      <w:pPr>
        <w:pStyle w:val="Heading3"/>
      </w:pPr>
      <w:r>
        <w:t>Reviews &amp; Tips</w:t>
      </w:r>
    </w:p>
    <w:p>
      <w:pPr>
        <w:pStyle w:val="ListBullet"/>
      </w:pPr>
      <w:r>
        <w:t>☐ Insert review with valid rating (1–5) → success.</w:t>
      </w:r>
    </w:p>
    <w:p>
      <w:pPr>
        <w:pStyle w:val="ListBullet"/>
      </w:pPr>
      <w:r>
        <w:t>☐ Insert invalid rating → CHECK constraint failure.</w:t>
      </w:r>
    </w:p>
    <w:p>
      <w:pPr>
        <w:pStyle w:val="ListBullet"/>
      </w:pPr>
      <w:r>
        <w:t>☐ Insert tip (amount_cents &gt; 0) → success; invalid amount → fail.</w:t>
      </w:r>
    </w:p>
    <w:p>
      <w:pPr>
        <w:pStyle w:val="Heading3"/>
      </w:pPr>
      <w:r>
        <w:t>Events (Analytics)</w:t>
      </w:r>
    </w:p>
    <w:p>
      <w:pPr>
        <w:pStyle w:val="ListBullet"/>
      </w:pPr>
      <w:r>
        <w:t>☐ Insert events (play, view) for test songs.</w:t>
      </w:r>
    </w:p>
    <w:p>
      <w:pPr>
        <w:pStyle w:val="ListBullet"/>
      </w:pPr>
      <w:r>
        <w:t>☐ Run SELECT * FROM artist_dashboard(&lt;artist_id&gt;); → verify returned counts.</w:t>
      </w:r>
    </w:p>
    <w:p>
      <w:pPr>
        <w:pStyle w:val="Heading3"/>
      </w:pPr>
      <w:r>
        <w:t>Storage Buckets</w:t>
      </w:r>
    </w:p>
    <w:p>
      <w:pPr>
        <w:pStyle w:val="ListBullet"/>
      </w:pPr>
      <w:r>
        <w:t>☐ Upload audio under audio/&lt;user_id&gt;/&lt;uuid&gt;.mp3 → success.</w:t>
      </w:r>
    </w:p>
    <w:p>
      <w:pPr>
        <w:pStyle w:val="ListBullet"/>
      </w:pPr>
      <w:r>
        <w:t>☐ Upload artwork under artwork/&lt;user_id&gt;/&lt;uuid&gt;.jpg → success.</w:t>
      </w:r>
    </w:p>
    <w:p>
      <w:pPr>
        <w:pStyle w:val="ListBullet"/>
      </w:pPr>
      <w:r>
        <w:t>☐ Upload invalid MIME or oversized file → blocked.</w:t>
      </w:r>
    </w:p>
    <w:p>
      <w:pPr>
        <w:pStyle w:val="ListBullet"/>
      </w:pPr>
      <w:r>
        <w:t>☐ Attempt cross-user folder access → fail (RLS).</w:t>
      </w:r>
    </w:p>
    <w:p>
      <w:pPr>
        <w:pStyle w:val="Heading3"/>
      </w:pPr>
      <w:r>
        <w:t>Admin RPCs</w:t>
      </w:r>
    </w:p>
    <w:p>
      <w:pPr>
        <w:pStyle w:val="ListBullet"/>
      </w:pPr>
      <w:r>
        <w:t>☐ As admin, run admin_takedown_song(&lt;song_id&gt;) → is_published = false.</w:t>
      </w:r>
    </w:p>
    <w:p>
      <w:pPr>
        <w:pStyle w:val="ListBullet"/>
      </w:pPr>
      <w:r>
        <w:t>☐ As non-admin, expect forbidden exception.</w:t>
      </w:r>
    </w:p>
    <w:p>
      <w:pPr>
        <w:pStyle w:val="ListBullet"/>
      </w:pPr>
      <w:r>
        <w:t>☐ Run admin_delete_comment(&lt;comment_id&gt;) → row deleted.</w:t>
      </w:r>
    </w:p>
    <w:p>
      <w:pPr>
        <w:pStyle w:val="Heading3"/>
      </w:pPr>
      <w:r>
        <w:t>Backups &amp; Logs</w:t>
      </w:r>
    </w:p>
    <w:p>
      <w:pPr>
        <w:pStyle w:val="ListBullet"/>
      </w:pPr>
      <w:r>
        <w:t>☐ Verify backups under Settings → Database → Backups.</w:t>
      </w:r>
    </w:p>
    <w:p>
      <w:pPr>
        <w:pStyle w:val="ListBullet"/>
      </w:pPr>
      <w:r>
        <w:t>☐ Trigger manual backup before new migrations.</w:t>
      </w:r>
    </w:p>
    <w:p>
      <w:pPr>
        <w:pStyle w:val="ListBullet"/>
      </w:pPr>
      <w:r>
        <w:t>☐ Check logs under Logs → Database for failed policies or RPC calls.</w:t>
      </w:r>
    </w:p>
    <w:p>
      <w:pPr>
        <w:pStyle w:val="Heading2"/>
      </w:pPr>
      <w:r>
        <w:t>2) Backend Implementation Responsibilities (Outside Supabase)</w:t>
      </w:r>
    </w:p>
    <w:p>
      <w:r>
        <w:t>These tasks complete your backend responsibilities for integrating the Supabase implementation with the Go API service.</w:t>
      </w:r>
    </w:p>
    <w:p>
      <w:pPr>
        <w:pStyle w:val="Heading3"/>
      </w:pPr>
      <w:r>
        <w:t>Environment Setup</w:t>
      </w:r>
    </w:p>
    <w:p>
      <w:pPr>
        <w:pStyle w:val="ListBullet"/>
      </w:pPr>
      <w:r>
        <w:t>☐ Initialize Go module: go mod init leepaudio/backend.</w:t>
      </w:r>
    </w:p>
    <w:p>
      <w:pPr>
        <w:pStyle w:val="ListBullet"/>
      </w:pPr>
      <w:r>
        <w:t>☐ Store secrets securely (SUPABASE_URL, SUPABASE_ANON_KEY, SUPABASE_SERVICE_ROLE_KEY).</w:t>
      </w:r>
    </w:p>
    <w:p>
      <w:pPr>
        <w:pStyle w:val="ListBullet"/>
      </w:pPr>
      <w:r>
        <w:t>☐ Configure local .env and production environment variables.</w:t>
      </w:r>
    </w:p>
    <w:p>
      <w:pPr>
        <w:pStyle w:val="Heading3"/>
      </w:pPr>
      <w:r>
        <w:t>Authentication Middleware</w:t>
      </w:r>
    </w:p>
    <w:p>
      <w:pPr>
        <w:pStyle w:val="ListBullet"/>
      </w:pPr>
      <w:r>
        <w:t>☐ Implement middleware to validate Supabase JWTs from the Authorization header.</w:t>
      </w:r>
    </w:p>
    <w:p>
      <w:pPr>
        <w:pStyle w:val="ListBullet"/>
      </w:pPr>
      <w:r>
        <w:t>☐ Verify signatures against Supabase JWKS or via /auth/v1/user endpoint.</w:t>
      </w:r>
    </w:p>
    <w:p>
      <w:pPr>
        <w:pStyle w:val="ListBullet"/>
      </w:pPr>
      <w:r>
        <w:t>☐ Extract sub (UUID) from JWT and attach it to request context.</w:t>
      </w:r>
    </w:p>
    <w:p>
      <w:pPr>
        <w:pStyle w:val="Heading3"/>
      </w:pPr>
      <w:r>
        <w:t>Role-Based Access</w:t>
      </w:r>
    </w:p>
    <w:p>
      <w:pPr>
        <w:pStyle w:val="ListBullet"/>
      </w:pPr>
      <w:r>
        <w:t>☐ Add helper to retrieve user role from public.profiles (cache for short TTL).</w:t>
      </w:r>
    </w:p>
    <w:p>
      <w:pPr>
        <w:pStyle w:val="ListBullet"/>
      </w:pPr>
      <w:r>
        <w:t>☐ Restrict admin endpoints to role == 'admin'.</w:t>
      </w:r>
    </w:p>
    <w:p>
      <w:pPr>
        <w:pStyle w:val="ListBullet"/>
      </w:pPr>
      <w:r>
        <w:t>☐ Ensure other routes enforce role-appropriate access (artist, producer, fan).</w:t>
      </w:r>
    </w:p>
    <w:p>
      <w:pPr>
        <w:pStyle w:val="Heading3"/>
      </w:pPr>
      <w:r>
        <w:t>Supabase Client Integration</w:t>
      </w:r>
    </w:p>
    <w:p>
      <w:pPr>
        <w:pStyle w:val="ListBullet"/>
      </w:pPr>
      <w:r>
        <w:t>☐ For user-scoped actions, forward user JWT to Supabase REST endpoints using anon key.</w:t>
      </w:r>
    </w:p>
    <w:p>
      <w:pPr>
        <w:pStyle w:val="ListBullet"/>
      </w:pPr>
      <w:r>
        <w:t>☐ For admin actions (e.g., moderation), use service role key.</w:t>
      </w:r>
    </w:p>
    <w:p>
      <w:pPr>
        <w:pStyle w:val="ListBullet"/>
      </w:pPr>
      <w:r>
        <w:t>☐ Map HTTP errors (401, 403, 409, 422) to consistent Go responses.</w:t>
      </w:r>
    </w:p>
    <w:p>
      <w:pPr>
        <w:pStyle w:val="Heading3"/>
      </w:pPr>
      <w:r>
        <w:t>API Endpoints to Implement</w:t>
      </w:r>
    </w:p>
    <w:p>
      <w:pPr>
        <w:pStyle w:val="ListBullet"/>
      </w:pPr>
      <w:r>
        <w:t>☐ POST /songs → inserts new song (user JWT, RLS enforced).</w:t>
      </w:r>
    </w:p>
    <w:p>
      <w:pPr>
        <w:pStyle w:val="ListBullet"/>
      </w:pPr>
      <w:r>
        <w:t>☐ POST /songs/:id/publish → calls publish_song RPC.</w:t>
      </w:r>
    </w:p>
    <w:p>
      <w:pPr>
        <w:pStyle w:val="ListBullet"/>
      </w:pPr>
      <w:r>
        <w:t>☐ POST /projects → inserts new project (owner_id = auth.uid()).</w:t>
      </w:r>
    </w:p>
    <w:p>
      <w:pPr>
        <w:pStyle w:val="ListBullet"/>
      </w:pPr>
      <w:r>
        <w:t>☐ POST /projects/:id/invite → inserts into project_invitations (owner only).</w:t>
      </w:r>
    </w:p>
    <w:p>
      <w:pPr>
        <w:pStyle w:val="ListBullet"/>
      </w:pPr>
      <w:r>
        <w:t>☐ POST /stems → handles file upload + database insert.</w:t>
      </w:r>
    </w:p>
    <w:p>
      <w:pPr>
        <w:pStyle w:val="ListBullet"/>
      </w:pPr>
      <w:r>
        <w:t>☐ POST /tips → inserts tips.</w:t>
      </w:r>
    </w:p>
    <w:p>
      <w:pPr>
        <w:pStyle w:val="ListBullet"/>
      </w:pPr>
      <w:r>
        <w:t>☐ POST /events → logs play/view event.</w:t>
      </w:r>
    </w:p>
    <w:p>
      <w:pPr>
        <w:pStyle w:val="ListBullet"/>
      </w:pPr>
      <w:r>
        <w:t>☐ GET /analytics/artist/:id/summary → calls artist_dashboard function.</w:t>
      </w:r>
    </w:p>
    <w:p>
      <w:pPr>
        <w:pStyle w:val="Heading3"/>
      </w:pPr>
      <w:r>
        <w:t>Storage Handling</w:t>
      </w:r>
    </w:p>
    <w:p>
      <w:pPr>
        <w:pStyle w:val="ListBullet"/>
      </w:pPr>
      <w:r>
        <w:t>☐ Generate signed URLs for playback via Supabase Storage API using service role key.</w:t>
      </w:r>
    </w:p>
    <w:p>
      <w:pPr>
        <w:pStyle w:val="ListBullet"/>
      </w:pPr>
      <w:r>
        <w:t>☐ Ensure client uploads only valid MIME and size-limited files.</w:t>
      </w:r>
    </w:p>
    <w:p>
      <w:pPr>
        <w:pStyle w:val="ListBullet"/>
      </w:pPr>
      <w:r>
        <w:t>☐ Add optional verification for audio MIME (magic bytes check).</w:t>
      </w:r>
    </w:p>
    <w:p>
      <w:pPr>
        <w:pStyle w:val="Heading3"/>
      </w:pPr>
      <w:r>
        <w:t>Error Handling &amp; Validation</w:t>
      </w:r>
    </w:p>
    <w:p>
      <w:pPr>
        <w:pStyle w:val="ListBullet"/>
      </w:pPr>
      <w:r>
        <w:t>☐ Map unique constraint (409), RLS failures (403), check constraints (422).</w:t>
      </w:r>
    </w:p>
    <w:p>
      <w:pPr>
        <w:pStyle w:val="ListBullet"/>
      </w:pPr>
      <w:r>
        <w:t>☐ Return clear messages for failed inserts, updates, or RPC calls.</w:t>
      </w:r>
    </w:p>
    <w:p>
      <w:pPr>
        <w:pStyle w:val="ListBullet"/>
      </w:pPr>
      <w:r>
        <w:t>☐ Implement retries for transient network errors.</w:t>
      </w:r>
    </w:p>
    <w:p>
      <w:pPr>
        <w:pStyle w:val="Heading3"/>
      </w:pPr>
      <w:r>
        <w:t>Monitoring &amp; Observability</w:t>
      </w:r>
    </w:p>
    <w:p>
      <w:pPr>
        <w:pStyle w:val="ListBullet"/>
      </w:pPr>
      <w:r>
        <w:t>☐ Implement structured logging with user_id, route, and latency.</w:t>
      </w:r>
    </w:p>
    <w:p>
      <w:pPr>
        <w:pStyle w:val="ListBullet"/>
      </w:pPr>
      <w:r>
        <w:t>☐ Add Prometheus-compatible metrics (request count, errors, latency).</w:t>
      </w:r>
    </w:p>
    <w:p>
      <w:pPr>
        <w:pStyle w:val="ListBullet"/>
      </w:pPr>
      <w:r>
        <w:t>☐ Expose /healthz endpoint to validate Supabase connectivity.</w:t>
      </w:r>
    </w:p>
    <w:p>
      <w:pPr>
        <w:pStyle w:val="Heading3"/>
      </w:pPr>
      <w:r>
        <w:t>Security &amp; Compliance</w:t>
      </w:r>
    </w:p>
    <w:p>
      <w:pPr>
        <w:pStyle w:val="ListBullet"/>
      </w:pPr>
      <w:r>
        <w:t>☐ Never expose service role key to client or frontend build.</w:t>
      </w:r>
    </w:p>
    <w:p>
      <w:pPr>
        <w:pStyle w:val="ListBullet"/>
      </w:pPr>
      <w:r>
        <w:t>☐ Enforce HTTPS and HSTS headers in production.</w:t>
      </w:r>
    </w:p>
    <w:p>
      <w:pPr>
        <w:pStyle w:val="ListBullet"/>
      </w:pPr>
      <w:r>
        <w:t>☐ Rotate keys if compromised and update all environments.</w:t>
      </w:r>
    </w:p>
    <w:p>
      <w:pPr>
        <w:pStyle w:val="ListBullet"/>
      </w:pPr>
      <w:r>
        <w:t>☐ Use short-lived signed URLs (&lt; 1 hour) for secure media playback.</w:t>
      </w:r>
    </w:p>
    <w:p>
      <w:pPr>
        <w:pStyle w:val="Heading3"/>
      </w:pPr>
      <w:r>
        <w:t>Testing &amp; QA</w:t>
      </w:r>
    </w:p>
    <w:p>
      <w:pPr>
        <w:pStyle w:val="ListBullet"/>
      </w:pPr>
      <w:r>
        <w:t>☐ Unit test all Go endpoints using mock Supabase responses.</w:t>
      </w:r>
    </w:p>
    <w:p>
      <w:pPr>
        <w:pStyle w:val="ListBullet"/>
      </w:pPr>
      <w:r>
        <w:t>☐ Integration test full flow: create user → upload song → publish → comment → view analytics.</w:t>
      </w:r>
    </w:p>
    <w:p>
      <w:pPr>
        <w:pStyle w:val="ListBullet"/>
      </w:pPr>
      <w:r>
        <w:t>☐ Verify all RLS and admin functions from backend API return expected Supabase responses.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