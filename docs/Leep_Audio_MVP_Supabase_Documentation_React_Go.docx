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Leep Audio MVP – Supabase Implementation &amp; Developer Integration Documentation</w:t>
      </w:r>
    </w:p>
    <w:p>
      <w:r>
        <w:t>This document describes, in detail, what was implemented in Supabase for the Leep Audio MVP (past tense), and how React (frontend) and Go (backend) developers will interact with those implementations (present tense). It focuses strictly on MVP features: auth, roles, songs, projects, invitations, stems, comments, reviews, tips, and lightweight analytics/events. Deferred features (playlists, full analytics dashboards, advanced search, email invites, chat, payments, Kafka, Redis) are intentionally out of scope.</w:t>
      </w:r>
    </w:p>
    <w:p>
      <w:pPr>
        <w:pStyle w:val="Heading2"/>
      </w:pPr>
      <w:r>
        <w:t>1) What I Implemented in Supabase (Database Admin Work)</w:t>
      </w:r>
    </w:p>
    <w:p>
      <w:r>
        <w:t>All items in this section were already configured in Supabase.</w:t>
      </w:r>
    </w:p>
    <w:p>
      <w:pPr>
        <w:pStyle w:val="Heading3"/>
      </w:pPr>
      <w:r>
        <w:t>Database Schema Created (exact DDL):</w:t>
      </w:r>
    </w:p>
    <w:p>
      <w:r>
        <w:t>The following tables were created to support the MVP.</w:t>
      </w:r>
    </w:p>
    <w:p>
      <w:r>
        <w:rPr>
          <w:rFonts w:ascii="Consolas" w:hAnsi="Consolas" w:eastAsia="Consolas"/>
          <w:sz w:val="20"/>
        </w:rPr>
        <w:t>-- ENUM for roles</w:t>
        <w:br/>
        <w:t>DO $$</w:t>
        <w:br/>
        <w:t>BEGIN</w:t>
        <w:br/>
        <w:t xml:space="preserve">  IF NOT EXISTS (SELECT 1 FROM pg_type t JOIN pg_namespace n ON n.oid=t.typnamespace</w:t>
        <w:br/>
        <w:t xml:space="preserve">                 WHERE t.typname = 'user_role' AND n.nspname='public') THEN</w:t>
        <w:br/>
        <w:t xml:space="preserve">    CREATE TYPE public.user_role AS ENUM ('fan','artist','producer','admin');</w:t>
        <w:br/>
        <w:t xml:space="preserve">  END IF;</w:t>
        <w:br/>
        <w:t>END$$;</w:t>
        <w:br/>
        <w:br/>
        <w:t>-- PROFILES (linked to auth.users)</w:t>
        <w:br/>
        <w:t>CREATE TABLE IF NOT EXISTS public.profiles (</w:t>
        <w:br/>
        <w:t xml:space="preserve">  id uuid PRIMARY KEY REFERENCES auth.users(id) ON DELETE CASCADE,</w:t>
        <w:br/>
        <w:t xml:space="preserve">  display_name text,</w:t>
        <w:br/>
        <w:t xml:space="preserve">  role public.user_role NOT NULL DEFAULT 'fan',</w:t>
        <w:br/>
        <w:t xml:space="preserve">  created_at timestamptz DEFAULT now()</w:t>
        <w:br/>
        <w:t>);</w:t>
        <w:br/>
        <w:br/>
        <w:t>-- SONGS</w:t>
        <w:br/>
        <w:t>CREATE TABLE IF NOT EXISTS public.songs (</w:t>
        <w:br/>
        <w:t xml:space="preserve">  id bigserial PRIMARY KEY,</w:t>
        <w:br/>
        <w:t xml:space="preserve">  artist_id uuid NOT NULL REFERENCES public.profiles(id) ON DELETE CASCADE,</w:t>
        <w:br/>
        <w:t xml:space="preserve">  title text NOT NULL,</w:t>
        <w:br/>
        <w:t xml:space="preserve">  audio_url text,</w:t>
        <w:br/>
        <w:t xml:space="preserve">  artwork_url text,</w:t>
        <w:br/>
        <w:t xml:space="preserve">  is_published boolean DEFAULT false,</w:t>
        <w:br/>
        <w:t xml:space="preserve">  created_at timestamptz DEFAULT now(),</w:t>
        <w:br/>
        <w:t xml:space="preserve">  updated_at timestamptz DEFAULT now()</w:t>
        <w:br/>
        <w:t>);</w:t>
        <w:br/>
        <w:t>CREATE INDEX IF NOT EXISTS songs_artist_published_idx ON public.songs(artist_id, is_published);</w:t>
        <w:br/>
        <w:br/>
        <w:t>-- PROJECTS</w:t>
        <w:br/>
        <w:t>CREATE TABLE IF NOT EXISTS public.projects (</w:t>
        <w:br/>
        <w:t xml:space="preserve">  id bigserial PRIMARY KEY,</w:t>
        <w:br/>
        <w:t xml:space="preserve">  owner_id uuid NOT NULL REFERENCES public.profiles(id) ON DELETE CASCADE,</w:t>
        <w:br/>
        <w:t xml:space="preserve">  title text NOT NULL,</w:t>
        <w:br/>
        <w:t xml:space="preserve">  created_at timestamptz DEFAULT now()</w:t>
        <w:br/>
        <w:t>);</w:t>
        <w:br/>
        <w:br/>
        <w:t>-- PROJECT INVITATIONS</w:t>
        <w:br/>
        <w:t>CREATE TABLE IF NOT EXISTS public.project_invitations (</w:t>
        <w:br/>
        <w:t xml:space="preserve">  id bigserial PRIMARY KEY,</w:t>
        <w:br/>
        <w:t xml:space="preserve">  project_id bigint REFERENCES public.projects(id) ON DELETE CASCADE,</w:t>
        <w:br/>
        <w:t xml:space="preserve">  invitee_id uuid REFERENCES public.profiles(id) ON DELETE CASCADE,</w:t>
        <w:br/>
        <w:t xml:space="preserve">  created_at timestamptz DEFAULT now(),</w:t>
        <w:br/>
        <w:t xml:space="preserve">  UNIQUE(project_id, invitee_id)</w:t>
        <w:br/>
        <w:t>);</w:t>
        <w:br/>
        <w:br/>
        <w:t>-- STEMS</w:t>
        <w:br/>
        <w:t>CREATE TABLE IF NOT EXISTS public.stems (</w:t>
        <w:br/>
        <w:t xml:space="preserve">  id bigserial PRIMARY KEY,</w:t>
        <w:br/>
        <w:t xml:space="preserve">  project_id bigint NOT NULL REFERENCES public.projects(id) ON DELETE CASCADE,</w:t>
        <w:br/>
        <w:t xml:space="preserve">  uploader_id uuid NOT NULL REFERENCES public.profiles(id) ON DELETE CASCADE,</w:t>
        <w:br/>
        <w:t xml:space="preserve">  name text NOT NULL,</w:t>
        <w:br/>
        <w:t xml:space="preserve">  file_url text NOT NULL,</w:t>
        <w:br/>
        <w:t xml:space="preserve">  created_at timestamptz DEFAULT now()</w:t>
        <w:br/>
        <w:t>);</w:t>
        <w:br/>
        <w:br/>
        <w:t>-- COMMENTS</w:t>
        <w:br/>
        <w:t>CREATE TABLE IF NOT EXISTS public.comments (</w:t>
        <w:br/>
        <w:t xml:space="preserve">  id bigserial PRIMARY KEY,</w:t>
        <w:br/>
        <w:t xml:space="preserve">  song_id bigint REFERENCES public.songs(id) ON DELETE CASCADE,</w:t>
        <w:br/>
        <w:t xml:space="preserve">  author_id uuid REFERENCES public.profiles(id) ON DELETE CASCADE,</w:t>
        <w:br/>
        <w:t xml:space="preserve">  body text NOT NULL,</w:t>
        <w:br/>
        <w:t xml:space="preserve">  created_at timestamptz DEFAULT now()</w:t>
        <w:br/>
        <w:t>);</w:t>
        <w:br/>
        <w:br/>
        <w:t>-- REVIEWS</w:t>
        <w:br/>
        <w:t>CREATE TABLE IF NOT EXISTS public.reviews (</w:t>
        <w:br/>
        <w:t xml:space="preserve">  id bigserial PRIMARY KEY,</w:t>
        <w:br/>
        <w:t xml:space="preserve">  song_id bigint REFERENCES public.songs(id) ON DELETE CASCADE,</w:t>
        <w:br/>
        <w:t xml:space="preserve">  reviewer_id uuid REFERENCES public.profiles(id) ON DELETE CASCADE,</w:t>
        <w:br/>
        <w:t xml:space="preserve">  rating int CHECK (rating BETWEEN 1 AND 5),</w:t>
        <w:br/>
        <w:t xml:space="preserve">  body text,</w:t>
        <w:br/>
        <w:t xml:space="preserve">  created_at timestamptz DEFAULT now()</w:t>
        <w:br/>
        <w:t>);</w:t>
        <w:br/>
        <w:br/>
        <w:t>-- TIPS</w:t>
        <w:br/>
        <w:t>CREATE TABLE IF NOT EXISTS public.tips (</w:t>
        <w:br/>
        <w:t xml:space="preserve">  id bigserial PRIMARY KEY,</w:t>
        <w:br/>
        <w:t xml:space="preserve">  song_id bigint REFERENCES public.songs(id) ON DELETE CASCADE,</w:t>
        <w:br/>
        <w:t xml:space="preserve">  tipper_id uuid REFERENCES public.profiles(id) ON DELETE CASCADE,</w:t>
        <w:br/>
        <w:t xml:space="preserve">  amount_cents int NOT NULL CHECK (amount_cents &gt; 0),</w:t>
        <w:br/>
        <w:t xml:space="preserve">  created_at timestamptz DEFAULT now()</w:t>
        <w:br/>
        <w:t>);</w:t>
        <w:br/>
        <w:br/>
        <w:t>-- EVENTS (light analytics: plays/views)</w:t>
        <w:br/>
        <w:t>CREATE TABLE IF NOT EXISTS public.events (</w:t>
        <w:br/>
        <w:t xml:space="preserve">  id bigserial PRIMARY KEY,</w:t>
        <w:br/>
        <w:t xml:space="preserve">  song_id bigint REFERENCES public.songs(id) ON DELETE CASCADE,</w:t>
        <w:br/>
        <w:t xml:space="preserve">  event_type text CHECK (event_type IN ('play','view')),</w:t>
        <w:br/>
        <w:t xml:space="preserve">  user_id uuid REFERENCES public.profiles(id),</w:t>
        <w:br/>
        <w:t xml:space="preserve">  created_at timestamptz DEFAULT now()</w:t>
        <w:br/>
        <w:t>);</w:t>
        <w:br/>
        <w:t>CREATE INDEX IF NOT EXISTS events_lookup_idx ON public.events(song_id, event_type, created_at);</w:t>
      </w:r>
    </w:p>
    <w:p>
      <w:pPr>
        <w:pStyle w:val="Heading3"/>
      </w:pPr>
      <w:r>
        <w:t>RLS Policies Implemented (exact policy logic):</w:t>
      </w:r>
    </w:p>
    <w:p>
      <w:r>
        <w:t>Row Level Security was enabled on all user-data tables. Ownership checks used auth.uid().</w:t>
      </w:r>
    </w:p>
    <w:p>
      <w:r>
        <w:rPr>
          <w:rFonts w:ascii="Consolas" w:hAnsi="Consolas" w:eastAsia="Consolas"/>
          <w:sz w:val="20"/>
        </w:rPr>
        <w:t>-- Helper to enable RLS idempotently</w:t>
        <w:br/>
        <w:t>CREATE OR REPLACE FUNCTION public._enable_rls(p_table regclass) RETURNS void</w:t>
        <w:br/>
        <w:t>LANGUAGE plpgsql AS $$</w:t>
        <w:br/>
        <w:t>BEGIN</w:t>
        <w:br/>
        <w:t xml:space="preserve">  IF NOT EXISTS (</w:t>
        <w:br/>
        <w:t xml:space="preserve">    SELECT 1 FROM pg_class c</w:t>
        <w:br/>
        <w:t xml:space="preserve">    WHERE c.oid = p_table AND c.relrowsecurity</w:t>
        <w:br/>
        <w:t xml:space="preserve">  ) THEN</w:t>
        <w:br/>
        <w:t xml:space="preserve">    EXECUTE format('ALTER TABLE %s ENABLE ROW LEVEL SECURITY', p_table);</w:t>
        <w:br/>
        <w:t xml:space="preserve">  END IF;</w:t>
        <w:br/>
        <w:t>END$$;</w:t>
        <w:br/>
        <w:br/>
        <w:t>-- PROFILES</w:t>
        <w:br/>
        <w:t>SELECT public._enable_rls('public.profiles');</w:t>
        <w:br/>
        <w:t>CREATE POLICY IF NOT EXISTS "profiles_select_own" ON public.profiles</w:t>
        <w:br/>
        <w:t xml:space="preserve">  FOR SELECT USING (auth.uid() = id);</w:t>
        <w:br/>
        <w:t>CREATE POLICY IF NOT EXISTS "profiles_update_own" ON public.profiles</w:t>
        <w:br/>
        <w:t xml:space="preserve">  FOR UPDATE USING (auth.uid() = id);</w:t>
        <w:br/>
        <w:t>CREATE POLICY IF NOT EXISTS "profiles_insert_self" ON public.profiles</w:t>
        <w:br/>
        <w:t xml:space="preserve">  FOR INSERT WITH CHECK (auth.uid() = id);</w:t>
        <w:br/>
        <w:br/>
        <w:t>-- SONGS</w:t>
        <w:br/>
        <w:t>SELECT public._enable_rls('public.songs');</w:t>
        <w:br/>
        <w:t>CREATE POLICY IF NOT EXISTS "songs_read_published_or_owner" ON public.songs</w:t>
        <w:br/>
        <w:t xml:space="preserve">  FOR SELECT USING (is_published = true OR artist_id = auth.uid());</w:t>
        <w:br/>
        <w:t>CREATE POLICY IF NOT EXISTS "songs_insert_owner_only" ON public.songs</w:t>
        <w:br/>
        <w:t xml:space="preserve">  FOR INSERT WITH CHECK (artist_id = auth.uid());</w:t>
        <w:br/>
        <w:t>CREATE POLICY IF NOT EXISTS "songs_update_owner_only" ON public.songs</w:t>
        <w:br/>
        <w:t xml:space="preserve">  FOR UPDATE USING (artist_id = auth.uid());</w:t>
        <w:br/>
        <w:br/>
        <w:t>-- PROJECTS</w:t>
        <w:br/>
        <w:t>SELECT public._enable_rls('public.projects');</w:t>
        <w:br/>
        <w:t>CREATE POLICY IF NOT EXISTS "projects_read_owner" ON public.projects</w:t>
        <w:br/>
        <w:t xml:space="preserve">  FOR SELECT USING (owner_id = auth.uid());</w:t>
        <w:br/>
        <w:t>CREATE POLICY IF NOT EXISTS "projects_insert_owner" ON public.projects</w:t>
        <w:br/>
        <w:t xml:space="preserve">  FOR INSERT WITH CHECK (owner_id = auth.uid());</w:t>
        <w:br/>
        <w:br/>
        <w:t>-- PROJECT INVITATIONS</w:t>
        <w:br/>
        <w:t>SELECT public._enable_rls('public.project_invitations');</w:t>
        <w:br/>
        <w:t>CREATE POLICY IF NOT EXISTS "invites_visible_owner_or_invitee" ON public.project_invitations</w:t>
        <w:br/>
        <w:t xml:space="preserve">  FOR SELECT USING (</w:t>
        <w:br/>
        <w:t xml:space="preserve">    EXISTS(SELECT 1 FROM public.projects p WHERE p.id=project_id AND p.owner_id=auth.uid())</w:t>
        <w:br/>
        <w:t xml:space="preserve">    OR invitee_id = auth.uid()</w:t>
        <w:br/>
        <w:t xml:space="preserve">  );</w:t>
        <w:br/>
        <w:t>CREATE POLICY IF NOT EXISTS "invites_insert_owner_only" ON public.project_invitations</w:t>
        <w:br/>
        <w:t xml:space="preserve">  FOR INSERT WITH CHECK (</w:t>
        <w:br/>
        <w:t xml:space="preserve">    EXISTS(SELECT 1 FROM public.projects p WHERE p.id=project_id AND p.owner_id=auth.uid())</w:t>
        <w:br/>
        <w:t xml:space="preserve">  );</w:t>
        <w:br/>
        <w:br/>
        <w:t>-- STEMS</w:t>
        <w:br/>
        <w:t>SELECT public._enable_rls('public.stems');</w:t>
        <w:br/>
        <w:t>CREATE POLICY IF NOT EXISTS "stems_read_participants" ON public.stems</w:t>
        <w:br/>
        <w:t xml:space="preserve">  FOR SELECT USING (</w:t>
        <w:br/>
        <w:t xml:space="preserve">    uploader_id = auth.uid()</w:t>
        <w:br/>
        <w:t xml:space="preserve">    OR EXISTS(SELECT 1 FROM public.projects p WHERE p.id=project_id AND p.owner_id=auth.uid())</w:t>
        <w:br/>
        <w:t xml:space="preserve">    OR EXISTS(SELECT 1 FROM public.project_invitations i WHERE i.project_id=project_id AND i.invitee_id=auth.uid())</w:t>
        <w:br/>
        <w:t xml:space="preserve">  );</w:t>
        <w:br/>
        <w:t>CREATE POLICY IF NOT EXISTS "stems_insert_invited_only" ON public.stems</w:t>
        <w:br/>
        <w:t xml:space="preserve">  FOR INSERT WITH CHECK (</w:t>
        <w:br/>
        <w:t xml:space="preserve">    uploader_id = auth.uid()</w:t>
        <w:br/>
        <w:t xml:space="preserve">    AND EXISTS(SELECT 1 FROM public.project_invitations i WHERE i.project_id=project_id AND i.invitee_id=auth.uid())</w:t>
        <w:br/>
        <w:t xml:space="preserve">  );</w:t>
        <w:br/>
        <w:br/>
        <w:t>-- COMMENTS</w:t>
        <w:br/>
        <w:t>SELECT public._enable_rls('public.comments');</w:t>
        <w:br/>
        <w:t>CREATE POLICY IF NOT EXISTS "comments_read_public" ON public.comments</w:t>
        <w:br/>
        <w:t xml:space="preserve">  FOR SELECT USING (true);</w:t>
        <w:br/>
        <w:t>CREATE POLICY IF NOT EXISTS "comments_insert_self" ON public.comments</w:t>
        <w:br/>
        <w:t xml:space="preserve">  FOR INSERT WITH CHECK (author_id = auth.uid());</w:t>
        <w:br/>
        <w:t>CREATE POLICY IF NOT EXISTS "comments_update_delete_own" ON public.comments</w:t>
        <w:br/>
        <w:t xml:space="preserve">  FOR UPDATE USING (author_id = auth.uid())</w:t>
        <w:br/>
        <w:t xml:space="preserve">  WITH CHECK (author_id = auth.uid());</w:t>
        <w:br/>
        <w:t>CREATE POLICY IF NOT EXISTS "comments_delete_by_artist" ON public.comments</w:t>
        <w:br/>
        <w:t xml:space="preserve">  FOR DELETE USING (</w:t>
        <w:br/>
        <w:t xml:space="preserve">    EXISTS(SELECT 1 FROM public.songs s WHERE s.id = song_id AND s.artist_id = auth.uid())</w:t>
        <w:br/>
        <w:t xml:space="preserve">  );</w:t>
        <w:br/>
        <w:br/>
        <w:t>-- REVIEWS</w:t>
        <w:br/>
        <w:t>SELECT public._enable_rls('public.reviews');</w:t>
        <w:br/>
        <w:t>CREATE POLICY IF NOT EXISTS "reviews_read_public" ON public.reviews</w:t>
        <w:br/>
        <w:t xml:space="preserve">  FOR SELECT USING (true);</w:t>
        <w:br/>
        <w:t>CREATE POLICY IF NOT EXISTS "reviews_insert_self" ON public.reviews</w:t>
        <w:br/>
        <w:t xml:space="preserve">  FOR INSERT WITH CHECK (reviewer_id = auth.uid());</w:t>
        <w:br/>
        <w:br/>
        <w:t>-- TIPS</w:t>
        <w:br/>
        <w:t>SELECT public._enable_rls('public.tips');</w:t>
        <w:br/>
        <w:t>CREATE POLICY IF NOT EXISTS "tips_read_tipper_or_artist" ON public.tips</w:t>
        <w:br/>
        <w:t xml:space="preserve">  FOR SELECT USING (</w:t>
        <w:br/>
        <w:t xml:space="preserve">    tipper_id = auth.uid()</w:t>
        <w:br/>
        <w:t xml:space="preserve">    OR EXISTS(SELECT 1 FROM public.songs s WHERE s.id = song_id AND s.artist_id = auth.uid())</w:t>
        <w:br/>
        <w:t xml:space="preserve">  );</w:t>
        <w:br/>
        <w:t>CREATE POLICY IF NOT EXISTS "tips_insert_self" ON public.tips</w:t>
        <w:br/>
        <w:t xml:space="preserve">  FOR INSERT WITH CHECK (tipper_id = auth.uid());</w:t>
        <w:br/>
        <w:br/>
        <w:t>-- EVENTS</w:t>
        <w:br/>
        <w:t>SELECT public._enable_rls('public.events');</w:t>
        <w:br/>
        <w:t>CREATE POLICY IF NOT EXISTS "events_insert_any_signed_in" ON public.events</w:t>
        <w:br/>
        <w:t xml:space="preserve">  FOR INSERT WITH CHECK (auth.uid() IS NOT NULL);</w:t>
        <w:br/>
        <w:t>CREATE POLICY IF NOT EXISTS "events_read_public" ON public.events</w:t>
        <w:br/>
        <w:t xml:space="preserve">  FOR SELECT USING (true);</w:t>
      </w:r>
    </w:p>
    <w:p>
      <w:pPr>
        <w:pStyle w:val="Heading3"/>
      </w:pPr>
      <w:r>
        <w:t>Storage Buckets Configured (private + MIME + size + RLS):</w:t>
      </w:r>
    </w:p>
    <w:p>
      <w:r>
        <w:t>Two private buckets were created: 'audio' and 'artwork'. MIME restrictions were set via the bucket UI. Recommended size limits were applied. Row policies were added to restrict object access to owner folders.</w:t>
      </w:r>
    </w:p>
    <w:p>
      <w:r>
        <w:rPr>
          <w:rFonts w:ascii="Consolas" w:hAnsi="Consolas" w:eastAsia="Consolas"/>
          <w:sz w:val="20"/>
        </w:rPr>
        <w:t>-- STORAGE RLS (on storage.objects), created via conditional DO blocks in practice</w:t>
        <w:br/>
        <w:t>DO $$</w:t>
        <w:br/>
        <w:t>BEGIN</w:t>
        <w:br/>
        <w:t xml:space="preserve">  IF NOT EXISTS (</w:t>
        <w:br/>
        <w:t xml:space="preserve">    SELECT 1 FROM pg_policies WHERE policyname='insert_own_folder_audio' AND tablename='objects' AND schemaname='storage'</w:t>
        <w:br/>
        <w:t xml:space="preserve">  ) THEN</w:t>
        <w:br/>
        <w:t xml:space="preserve">    CREATE POLICY "insert_own_folder_audio"</w:t>
        <w:br/>
        <w:t xml:space="preserve">    ON storage.objects FOR INSERT TO authenticated</w:t>
        <w:br/>
        <w:t xml:space="preserve">    WITH CHECK (bucket_id='audio' AND position(auth.uid()::text || '/' in name)=1);</w:t>
        <w:br/>
        <w:t xml:space="preserve">  END IF;</w:t>
        <w:br/>
        <w:t>END$$;</w:t>
        <w:br/>
        <w:br/>
        <w:t>DO $$</w:t>
        <w:br/>
        <w:t>BEGIN</w:t>
        <w:br/>
        <w:t xml:space="preserve">  IF NOT EXISTS (</w:t>
        <w:br/>
        <w:t xml:space="preserve">    SELECT 1 FROM pg_policies WHERE policyname='insert_own_folder_artwork' AND tablename='objects' AND schemaname='storage'</w:t>
        <w:br/>
        <w:t xml:space="preserve">  ) THEN</w:t>
        <w:br/>
        <w:t xml:space="preserve">    CREATE POLICY "insert_own_folder_artwork"</w:t>
        <w:br/>
        <w:t xml:space="preserve">    ON storage.objects FOR INSERT TO authenticated</w:t>
        <w:br/>
        <w:t xml:space="preserve">    WITH CHECK (bucket_id='artwork' AND position(auth.uid()::text || '/' in name)=1);</w:t>
        <w:br/>
        <w:t xml:space="preserve">  END IF;</w:t>
        <w:br/>
        <w:t>END$$;</w:t>
        <w:br/>
        <w:br/>
        <w:t>DO $$</w:t>
        <w:br/>
        <w:t>BEGIN</w:t>
        <w:br/>
        <w:t xml:space="preserve">  IF NOT EXISTS (</w:t>
        <w:br/>
        <w:t xml:space="preserve">    SELECT 1 FROM pg_policies WHERE policyname='read_owner_files' AND tablename='objects' AND schemaname='storage'</w:t>
        <w:br/>
        <w:t xml:space="preserve">  ) THEN</w:t>
        <w:br/>
        <w:t xml:space="preserve">    CREATE POLICY "read_owner_files"</w:t>
        <w:br/>
        <w:t xml:space="preserve">    ON storage.objects FOR SELECT TO authenticated</w:t>
        <w:br/>
        <w:t xml:space="preserve">    USING (owner = auth.uid() OR position(auth.uid()::text || '/' in name)=1);</w:t>
        <w:br/>
        <w:t xml:space="preserve">  END IF;</w:t>
        <w:br/>
        <w:br/>
        <w:t xml:space="preserve">  IF NOT EXISTS (</w:t>
        <w:br/>
        <w:t xml:space="preserve">    SELECT 1 FROM pg_policies WHERE policyname='update_owner_files' AND tablename='objects' AND schemaname='storage'</w:t>
        <w:br/>
        <w:t xml:space="preserve">  ) THEN</w:t>
        <w:br/>
        <w:t xml:space="preserve">    CREATE POLICY "update_owner_files"</w:t>
        <w:br/>
        <w:t xml:space="preserve">    ON storage.objects FOR UPDATE TO authenticated</w:t>
        <w:br/>
        <w:t xml:space="preserve">    USING (owner = auth.uid());</w:t>
        <w:br/>
        <w:t xml:space="preserve">  END IF;</w:t>
        <w:br/>
        <w:br/>
        <w:t xml:space="preserve">  IF NOT EXISTS (</w:t>
        <w:br/>
        <w:t xml:space="preserve">    SELECT 1 FROM pg_policies WHERE policyname='delete_owner_files' AND tablename='objects' AND schemaname='storage'</w:t>
        <w:br/>
        <w:t xml:space="preserve">  ) THEN</w:t>
        <w:br/>
        <w:t xml:space="preserve">    CREATE POLICY "delete_owner_files"</w:t>
        <w:br/>
        <w:t xml:space="preserve">    ON storage.objects FOR DELETE TO authenticated</w:t>
        <w:br/>
        <w:t xml:space="preserve">    USING (owner = auth.uid());</w:t>
        <w:br/>
        <w:t xml:space="preserve">  END IF;</w:t>
        <w:br/>
        <w:t>END$$;</w:t>
        <w:br/>
        <w:br/>
        <w:t>-- MIME restrictions &amp; file size limits were configured in the bucket UI:</w:t>
        <w:br/>
        <w:t>--   audio: audio/mpeg, audio/wav, audio/x-wav, audio/ogg, audio/flac (limit ~25MB suggested)</w:t>
        <w:br/>
        <w:t>--   artwork: image/jpeg, image/png, image/webp (limit ~2MB suggested)</w:t>
      </w:r>
    </w:p>
    <w:p>
      <w:pPr>
        <w:pStyle w:val="Heading3"/>
      </w:pPr>
      <w:r>
        <w:t>Authentication &amp; Roles Setup (triggers &amp; role assignment):</w:t>
      </w:r>
    </w:p>
    <w:p>
      <w:r>
        <w:rPr>
          <w:rFonts w:ascii="Consolas" w:hAnsi="Consolas" w:eastAsia="Consolas"/>
          <w:sz w:val="20"/>
        </w:rPr>
        <w:t>-- Trigger to auto-create a profile on new user signup</w:t>
        <w:br/>
        <w:t>CREATE OR REPLACE FUNCTION public.handle_new_user()</w:t>
        <w:br/>
        <w:t>RETURNS trigger LANGUAGE plpgsql SECURITY DEFINER AS $fn$</w:t>
        <w:br/>
        <w:t>BEGIN</w:t>
        <w:br/>
        <w:t xml:space="preserve">  INSERT INTO public.profiles (id, display_name)</w:t>
        <w:br/>
        <w:t xml:space="preserve">  VALUES (NEW.id, COALESCE(NEW.raw_user_meta_data-&gt;&gt;'display_name',''));</w:t>
        <w:br/>
        <w:t xml:space="preserve">  RETURN NEW;</w:t>
        <w:br/>
        <w:t>END</w:t>
        <w:br/>
        <w:t>$fn$;</w:t>
        <w:br/>
        <w:br/>
        <w:t>DROP TRIGGER IF EXISTS on_auth_user_created ON auth.users;</w:t>
        <w:br/>
        <w:t>CREATE TRIGGER on_auth_user_created</w:t>
        <w:br/>
        <w:t>AFTER INSERT ON auth.users</w:t>
        <w:br/>
        <w:t>FOR EACH ROW EXECUTE PROCEDURE public.handle_new_user();</w:t>
      </w:r>
    </w:p>
    <w:p>
      <w:pPr>
        <w:pStyle w:val="Heading3"/>
      </w:pPr>
      <w:r>
        <w:t>Database Functions Created (RPCs &amp; utilities):</w:t>
      </w:r>
    </w:p>
    <w:p>
      <w:r>
        <w:rPr>
          <w:rFonts w:ascii="Consolas" w:hAnsi="Consolas" w:eastAsia="Consolas"/>
          <w:sz w:val="20"/>
        </w:rPr>
        <w:t>-- Publish a song (artist-only via RLS on UPDATE)</w:t>
        <w:br/>
        <w:t>CREATE OR REPLACE FUNCTION public.publish_song(p_song_id bigint)</w:t>
        <w:br/>
        <w:t>RETURNS void LANGUAGE plpgsql SECURITY DEFINER AS $$</w:t>
        <w:br/>
        <w:t>BEGIN</w:t>
        <w:br/>
        <w:t xml:space="preserve">  UPDATE public.songs</w:t>
        <w:br/>
        <w:t xml:space="preserve">  SET is_published = true, updated_at = now()</w:t>
        <w:br/>
        <w:t xml:space="preserve">  WHERE id = p_song_id AND artist_id = auth.uid();</w:t>
        <w:br/>
        <w:t>END$$;</w:t>
        <w:br/>
        <w:br/>
        <w:t>-- Artist dashboard totals (light analytics)</w:t>
        <w:br/>
        <w:t>CREATE OR REPLACE FUNCTION public.artist_dashboard(p_artist_id uuid)</w:t>
        <w:br/>
        <w:t>RETURNS TABLE(total_plays bigint, total_views bigint)</w:t>
        <w:br/>
        <w:t>LANGUAGE sql SECURITY DEFINER AS $$</w:t>
        <w:br/>
        <w:t xml:space="preserve">  SELECT</w:t>
        <w:br/>
        <w:t xml:space="preserve">    COUNT(*) FILTER (WHERE e.event_type='play') AS total_plays,</w:t>
        <w:br/>
        <w:t xml:space="preserve">    COUNT(*) FILTER (WHERE e.event_type='view') AS total_views</w:t>
        <w:br/>
        <w:t xml:space="preserve">  FROM public.events e</w:t>
        <w:br/>
        <w:t xml:space="preserve">  JOIN public.songs s ON s.id = e.song_id</w:t>
        <w:br/>
        <w:t xml:space="preserve">  WHERE s.artist_id = p_artist_id;</w:t>
        <w:br/>
        <w:t>$$;</w:t>
        <w:br/>
        <w:br/>
        <w:t>-- Admin takedown (server-only via service role + admin check)</w:t>
        <w:br/>
        <w:t>CREATE OR REPLACE FUNCTION public.admin_takedown_song(p_song_id bigint)</w:t>
        <w:br/>
        <w:t>RETURNS void LANGUAGE plpgsql SECURITY DEFINER AS $$</w:t>
        <w:br/>
        <w:t>BEGIN</w:t>
        <w:br/>
        <w:t xml:space="preserve">  IF NOT EXISTS (</w:t>
        <w:br/>
        <w:t xml:space="preserve">    SELECT 1 FROM public.profiles WHERE id = auth.uid() AND role = 'admin'</w:t>
        <w:br/>
        <w:t xml:space="preserve">  ) THEN</w:t>
        <w:br/>
        <w:t xml:space="preserve">    RAISE EXCEPTION 'forbidden';</w:t>
        <w:br/>
        <w:t xml:space="preserve">  END IF;</w:t>
        <w:br/>
        <w:br/>
        <w:t xml:space="preserve">  UPDATE public.songs</w:t>
        <w:br/>
        <w:t xml:space="preserve">  SET is_published = false, updated_at = now()</w:t>
        <w:br/>
        <w:t xml:space="preserve">  WHERE id = p_song_id;</w:t>
        <w:br/>
        <w:t>END$$;</w:t>
        <w:br/>
        <w:br/>
        <w:t>-- Admin delete comment</w:t>
        <w:br/>
        <w:t>CREATE OR REPLACE FUNCTION public.admin_delete_comment(p_comment_id bigint)</w:t>
        <w:br/>
        <w:t>RETURNS void LANGUAGE plpgsql SECURITY DEFINER AS $$</w:t>
        <w:br/>
        <w:t>BEGIN</w:t>
        <w:br/>
        <w:t xml:space="preserve">  IF NOT EXISTS (</w:t>
        <w:br/>
        <w:t xml:space="preserve">    SELECT 1 FROM public.profiles WHERE id = auth.uid() AND role = 'admin'</w:t>
        <w:br/>
        <w:t xml:space="preserve">  ) THEN</w:t>
        <w:br/>
        <w:t xml:space="preserve">    RAISE EXCEPTION 'forbidden';</w:t>
        <w:br/>
        <w:t xml:space="preserve">  END IF;</w:t>
        <w:br/>
        <w:br/>
        <w:t xml:space="preserve">  DELETE FROM public.comments WHERE id = p_comment_id;</w:t>
        <w:br/>
        <w:t>END$$;</w:t>
        <w:br/>
        <w:br/>
        <w:t>-- Touch updated_at on songs (trigger)</w:t>
        <w:br/>
        <w:t>CREATE OR REPLACE FUNCTION public.touch_song_updated_at()</w:t>
        <w:br/>
        <w:t>RETURNS trigger LANGUAGE plpgsql AS $$</w:t>
        <w:br/>
        <w:t>BEGIN</w:t>
        <w:br/>
        <w:t xml:space="preserve">  NEW.updated_at := now();</w:t>
        <w:br/>
        <w:t xml:space="preserve">  RETURN NEW;</w:t>
        <w:br/>
        <w:t>END$$;</w:t>
        <w:br/>
        <w:br/>
        <w:t>DROP TRIGGER IF EXISTS songs_touch_updated_at ON public.songs;</w:t>
        <w:br/>
        <w:t>CREATE TRIGGER songs_touch_updated_at</w:t>
        <w:br/>
        <w:t>BEFORE UPDATE ON public.songs</w:t>
        <w:br/>
        <w:t>FOR EACH ROW EXECUTE PROCEDURE public.touch_song_updated_at();</w:t>
      </w:r>
    </w:p>
    <w:p>
      <w:pPr>
        <w:pStyle w:val="Heading2"/>
      </w:pPr>
      <w:r>
        <w:t>2) How to Use What Was Implemented (Developer Guide)</w:t>
      </w:r>
    </w:p>
    <w:p>
      <w:r>
        <w:t>This section shows how React and Go code should interact with the configured Supabase project.</w:t>
      </w:r>
    </w:p>
    <w:p>
      <w:pPr>
        <w:pStyle w:val="Heading3"/>
      </w:pPr>
      <w:r>
        <w:t>2.1 Authentication Integration (React + Supabase JS)</w:t>
      </w:r>
    </w:p>
    <w:p>
      <w:r>
        <w:rPr>
          <w:rFonts w:ascii="Consolas" w:hAnsi="Consolas" w:eastAsia="Consolas"/>
          <w:sz w:val="20"/>
        </w:rPr>
        <w:t>// lib/supabaseClient.ts</w:t>
        <w:br/>
        <w:t>import { createClient } from '@supabase/supabase-js';</w:t>
        <w:br/>
        <w:br/>
        <w:t>export const supabase = createClient(</w:t>
        <w:br/>
        <w:t xml:space="preserve">  process.env.NEXT_PUBLIC_SUPABASE_URL!,</w:t>
        <w:br/>
        <w:t xml:space="preserve">  process.env.NEXT_PUBLIC_SUPABASE_ANON_KEY!,</w:t>
        <w:br/>
        <w:t xml:space="preserve">  { auth: { persistSession: true, autoRefreshToken: true } }</w:t>
        <w:br/>
        <w:t>);</w:t>
        <w:br/>
        <w:br/>
        <w:t>// Sign up</w:t>
        <w:br/>
        <w:t>await supabase.auth.signUp({ email, password }); // profile row is auto-created by trigger</w:t>
        <w:br/>
        <w:br/>
        <w:t>// Sign in</w:t>
        <w:br/>
        <w:t>const { data: sessionData, error } = await supabase.auth.signInWithPassword({ email, password });</w:t>
        <w:br/>
        <w:br/>
        <w:t>// Get role from profiles</w:t>
        <w:br/>
        <w:t>const user = (await supabase.auth.getUser()).data.user!;</w:t>
        <w:br/>
        <w:t>const { data: profile } = await supabase.from('profiles').select('role, display_name').eq('id', user.id).single();</w:t>
        <w:br/>
        <w:br/>
        <w:t>// Check role in UI</w:t>
        <w:br/>
        <w:t>const isAdmin = profile?.role === 'admin';</w:t>
      </w:r>
    </w:p>
    <w:p>
      <w:pPr>
        <w:pStyle w:val="Heading3"/>
      </w:pPr>
      <w:r>
        <w:t>2.2 Authentication Integration (Go backend using service role)</w:t>
      </w:r>
    </w:p>
    <w:p>
      <w:r>
        <w:t>Backend services should use the service role key for admin operations and PostgREST RPC calls. Below are standard net/http examples (no external SDK required).</w:t>
      </w:r>
    </w:p>
    <w:p>
      <w:r>
        <w:rPr>
          <w:rFonts w:ascii="Consolas" w:hAnsi="Consolas" w:eastAsia="Consolas"/>
          <w:sz w:val="20"/>
        </w:rPr>
        <w:t>// go: call an RPC with service role (admin takedown)</w:t>
        <w:br/>
        <w:t>package main</w:t>
        <w:br/>
        <w:br/>
        <w:t>import (</w:t>
        <w:br/>
        <w:t xml:space="preserve">  "bytes"</w:t>
        <w:br/>
        <w:t xml:space="preserve">  "encoding/json"</w:t>
        <w:br/>
        <w:t xml:space="preserve">  "net/http"</w:t>
        <w:br/>
        <w:t xml:space="preserve">  "os"</w:t>
        <w:br/>
        <w:t>)</w:t>
        <w:br/>
        <w:br/>
        <w:t>func callAdminTakedown(songID int64) error {</w:t>
        <w:br/>
        <w:t xml:space="preserve">  url := os.Getenv("SUPABASE_URL") + "/rest/v1/rpc/admin_takedown_song"</w:t>
        <w:br/>
        <w:t xml:space="preserve">  body := map[string]any{"p_song_id": songID}</w:t>
        <w:br/>
        <w:t xml:space="preserve">  b, _ := json.Marshal(body)</w:t>
        <w:br/>
        <w:br/>
        <w:t xml:space="preserve">  req, _ := http.NewRequest("POST", url, bytes.NewReader(b))</w:t>
        <w:br/>
        <w:t xml:space="preserve">  req.Header.Set("apikey", os.Getenv("SUPABASE_SERVICE_ROLE_KEY"))</w:t>
        <w:br/>
        <w:t xml:space="preserve">  req.Header.Set("Authorization", "Bearer "+os.Getenv("SUPABASE_SERVICE_ROLE_KEY"))</w:t>
        <w:br/>
        <w:t xml:space="preserve">  req.Header.Set("Content-Type", "application/json")</w:t>
        <w:br/>
        <w:br/>
        <w:t xml:space="preserve">  resp, err := http.DefaultClient.Do(req)</w:t>
        <w:br/>
        <w:t xml:space="preserve">  if err != nil { return err }</w:t>
        <w:br/>
        <w:t xml:space="preserve">  defer resp.Body.Close()</w:t>
        <w:br/>
        <w:br/>
        <w:t xml:space="preserve">  if resp.StatusCode &gt;= 300 {</w:t>
        <w:br/>
        <w:t xml:space="preserve">    return fmt.Errorf("rpc failed: %s", resp.Status)</w:t>
        <w:br/>
        <w:t xml:space="preserve">  }</w:t>
        <w:br/>
        <w:t xml:space="preserve">  return nil</w:t>
        <w:br/>
        <w:t>}</w:t>
      </w:r>
    </w:p>
    <w:p>
      <w:pPr>
        <w:pStyle w:val="Heading3"/>
      </w:pPr>
      <w:r>
        <w:t>2.3 Working with Songs (React client)</w:t>
      </w:r>
    </w:p>
    <w:p>
      <w:r>
        <w:rPr>
          <w:rFonts w:ascii="Consolas" w:hAnsi="Consolas" w:eastAsia="Consolas"/>
          <w:sz w:val="20"/>
        </w:rPr>
        <w:t>// Create a song (RLS: artist_id must equal auth.uid())</w:t>
        <w:br/>
        <w:t>const user = (await supabase.auth.getUser()).data.user!;</w:t>
        <w:br/>
        <w:t>await supabase.from('songs').insert({</w:t>
        <w:br/>
        <w:t xml:space="preserve">  artist_id: user.id,</w:t>
        <w:br/>
        <w:t xml:space="preserve">  title: 'My New Track',</w:t>
        <w:br/>
        <w:t xml:space="preserve">  audio_url: `audio/${user.id}/${crypto.randomUUID()}.mp3`,</w:t>
        <w:br/>
        <w:t xml:space="preserve">  artwork_url: `artwork/${user.id}/${crypto.randomUUID()}.jpg`</w:t>
        <w:br/>
        <w:t>});</w:t>
        <w:br/>
        <w:br/>
        <w:t>// Publish a song (uses RPC)</w:t>
        <w:br/>
        <w:t>await supabase.rpc('publish_song', { p_song_id: 123 });</w:t>
        <w:br/>
        <w:br/>
        <w:t>// Query public feed (RLS: only is_published=true visible)</w:t>
        <w:br/>
        <w:t>const { data: feed } = await supabase.from('public_songs').select('*').order('created_at', { ascending: false });</w:t>
      </w:r>
    </w:p>
    <w:p>
      <w:pPr>
        <w:pStyle w:val="Heading3"/>
      </w:pPr>
      <w:r>
        <w:t>2.4 Working with Songs (Go backend)</w:t>
      </w:r>
    </w:p>
    <w:p>
      <w:r>
        <w:rPr>
          <w:rFonts w:ascii="Consolas" w:hAnsi="Consolas" w:eastAsia="Consolas"/>
          <w:sz w:val="20"/>
        </w:rPr>
        <w:t>// Insert song server-side (on behalf of a user token) using Row Level Security</w:t>
        <w:br/>
        <w:t>// Pass the user's JWT in Authorization to respect RLS.</w:t>
        <w:br/>
        <w:t>func createSongForUser(userJWT string, artistID string, title string, audioPath string, artworkPath string) error {</w:t>
        <w:br/>
        <w:t xml:space="preserve">  url := os.Getenv("SUPABASE_URL") + "/rest/v1/songs"</w:t>
        <w:br/>
        <w:t xml:space="preserve">  payload := map[string]any{</w:t>
        <w:br/>
        <w:t xml:space="preserve">    "artist_id": artistID,</w:t>
        <w:br/>
        <w:t xml:space="preserve">    "title": title,</w:t>
        <w:br/>
        <w:t xml:space="preserve">    "audio_url": audioPath,</w:t>
        <w:br/>
        <w:t xml:space="preserve">    "artwork_url": artworkPath,</w:t>
        <w:br/>
        <w:t xml:space="preserve">  }</w:t>
        <w:br/>
        <w:t xml:space="preserve">  b, _ := json.Marshal(payload)</w:t>
        <w:br/>
        <w:br/>
        <w:t xml:space="preserve">  req, _ := http.NewRequest("POST", url, bytes.NewReader(b))</w:t>
        <w:br/>
        <w:t xml:space="preserve">  req.Header.Set("apikey", os.Getenv("SUPABASE_ANON_KEY"))</w:t>
        <w:br/>
        <w:t xml:space="preserve">  req.Header.Set("Authorization", "Bearer "+userJWT)</w:t>
        <w:br/>
        <w:t xml:space="preserve">  req.Header.Set("Content-Type", "application/json")</w:t>
        <w:br/>
        <w:t xml:space="preserve">  // Prefer minimal to return inserted row</w:t>
        <w:br/>
        <w:t xml:space="preserve">  req.Header.Set("Prefer", "return=representation")</w:t>
        <w:br/>
        <w:br/>
        <w:t xml:space="preserve">  resp, err := http.DefaultClient.Do(req)</w:t>
        <w:br/>
        <w:t xml:space="preserve">  if err != nil { return err }</w:t>
        <w:br/>
        <w:t xml:space="preserve">  defer resp.Body.Close()</w:t>
        <w:br/>
        <w:t xml:space="preserve">  if resp.StatusCode &gt;= 300 { return fmt.Errorf("insert failed: %s", resp.Status) }</w:t>
        <w:br/>
        <w:t xml:space="preserve">  return nil</w:t>
        <w:br/>
        <w:t>}</w:t>
      </w:r>
    </w:p>
    <w:p>
      <w:pPr>
        <w:pStyle w:val="Heading3"/>
      </w:pPr>
      <w:r>
        <w:t>2.5 Using Storage (React client)</w:t>
      </w:r>
    </w:p>
    <w:p>
      <w:r>
        <w:rPr>
          <w:rFonts w:ascii="Consolas" w:hAnsi="Consolas" w:eastAsia="Consolas"/>
          <w:sz w:val="20"/>
        </w:rPr>
        <w:t>// Upload audio</w:t>
        <w:br/>
        <w:t>const user = (await supabase.auth.getUser()).data.user!;</w:t>
        <w:br/>
        <w:t>const audioPath = `audio/${user.id}/${crypto.randomUUID()}.mp3`;</w:t>
        <w:br/>
        <w:t>await supabase.storage.from('audio').upload(audioPath, file, {</w:t>
        <w:br/>
        <w:t xml:space="preserve">  contentType: file.type || 'audio/mpeg',</w:t>
        <w:br/>
        <w:t>});</w:t>
        <w:br/>
        <w:br/>
        <w:t>// Upload artwork</w:t>
        <w:br/>
        <w:t>const artPath = `artwork/${user.id}/${crypto.randomUUID()}.jpg`;</w:t>
        <w:br/>
        <w:t>await supabase.storage.from('artwork').upload(artPath, imageFile, {</w:t>
        <w:br/>
        <w:t xml:space="preserve">  contentType: imageFile.type || 'image/jpeg',</w:t>
        <w:br/>
        <w:t>});</w:t>
        <w:br/>
        <w:br/>
        <w:t>// Signed URL (client or server). Prefer server for control.</w:t>
        <w:br/>
        <w:t>const { data: signed } = await supabase.storage.from('audio').createSignedUrl(audioPath, 3600);</w:t>
      </w:r>
    </w:p>
    <w:p>
      <w:pPr>
        <w:pStyle w:val="Heading3"/>
      </w:pPr>
      <w:r>
        <w:t>2.6 Using Storage (Go backend – create signed URL)</w:t>
      </w:r>
    </w:p>
    <w:p>
      <w:r>
        <w:rPr>
          <w:rFonts w:ascii="Consolas" w:hAnsi="Consolas" w:eastAsia="Consolas"/>
          <w:sz w:val="20"/>
        </w:rPr>
        <w:t>// Create a signed URL for an object (service role)</w:t>
        <w:br/>
        <w:t>func signedURL(bucket, path string, expiresSeconds int) (string, error) {</w:t>
        <w:br/>
        <w:t xml:space="preserve">  url := os.Getenv("SUPABASE_URL") + "/storage/v1/object/sign/" + bucket + "/" + path</w:t>
        <w:br/>
        <w:t xml:space="preserve">  body := map[string]any{"expiresIn": expiresSeconds}</w:t>
        <w:br/>
        <w:t xml:space="preserve">  b, _ := json.Marshal(body)</w:t>
        <w:br/>
        <w:t xml:space="preserve">  req, _ := http.NewRequest("POST", url, bytes.NewReader(b))</w:t>
        <w:br/>
        <w:t xml:space="preserve">  req.Header.Set("apikey", os.Getenv("SUPABASE_SERVICE_ROLE_KEY"))</w:t>
        <w:br/>
        <w:t xml:space="preserve">  req.Header.Set("Authorization", "Bearer "+os.Getenv("SUPABASE_SERVICE_ROLE_KEY"))</w:t>
        <w:br/>
        <w:t xml:space="preserve">  req.Header.Set("Content-Type", "application/json")</w:t>
        <w:br/>
        <w:br/>
        <w:t xml:space="preserve">  resp, err := http.DefaultClient.Do(req)</w:t>
        <w:br/>
        <w:t xml:space="preserve">  if err != nil { return "", err }</w:t>
        <w:br/>
        <w:t xml:space="preserve">  defer resp.Body.Close()</w:t>
        <w:br/>
        <w:t xml:space="preserve">  if resp.StatusCode &gt;= 300 { return "", fmt.Errorf("sign failed: %s", resp.Status) }</w:t>
        <w:br/>
        <w:br/>
        <w:t xml:space="preserve">  var out struct{ SignedURL string `json:"signedURL"` }</w:t>
        <w:br/>
        <w:t xml:space="preserve">  json.NewDecoder(resp.Body).Decode(&amp;out)</w:t>
        <w:br/>
        <w:t xml:space="preserve">  return out.SignedURL, nil</w:t>
        <w:br/>
        <w:t>}</w:t>
      </w:r>
    </w:p>
    <w:p>
      <w:pPr>
        <w:pStyle w:val="Heading2"/>
      </w:pPr>
      <w:r>
        <w:t>3) Endpoint Implementation Guide (Go backend using Supabase REST/RPC)</w:t>
      </w:r>
    </w:p>
    <w:p>
      <w:r>
        <w:t>These examples show how to implement your API endpoints in Go, mapping to the Supabase tables and functions that were created.</w:t>
      </w:r>
    </w:p>
    <w:p>
      <w:pPr>
        <w:pStyle w:val="Heading3"/>
      </w:pPr>
      <w:r>
        <w:t>POST /songs – create song</w:t>
      </w:r>
    </w:p>
    <w:p>
      <w:r>
        <w:t>Uses 'songs' table. RLS requires artist_id == auth.uid().</w:t>
      </w:r>
    </w:p>
    <w:p>
      <w:r>
        <w:rPr>
          <w:rFonts w:ascii="Consolas" w:hAnsi="Consolas" w:eastAsia="Consolas"/>
          <w:sz w:val="20"/>
        </w:rPr>
        <w:t>// Handler sketch (using net/http). Assumes you forward the user's JWT.</w:t>
        <w:br/>
        <w:t>func handleCreateSong(w http.ResponseWriter, r *http.Request) {</w:t>
        <w:br/>
        <w:t xml:space="preserve">  userJWT := r.Header.Get("Authorization") // "Bearer &lt;token&gt;"</w:t>
        <w:br/>
        <w:t xml:space="preserve">  type In struct {</w:t>
        <w:br/>
        <w:t xml:space="preserve">    Title string `json:"title"`</w:t>
        <w:br/>
        <w:t xml:space="preserve">    AudioURL string `json:"audio_url"`</w:t>
        <w:br/>
        <w:t xml:space="preserve">    ArtworkURL string `json:"artwork_url"`</w:t>
        <w:br/>
        <w:t xml:space="preserve">  }</w:t>
        <w:br/>
        <w:t xml:space="preserve">  var in In</w:t>
        <w:br/>
        <w:t xml:space="preserve">  json.NewDecoder(r.Body).Decode(&amp;in)</w:t>
        <w:br/>
        <w:br/>
        <w:t xml:space="preserve">  // extract user id from JWT in your auth middleware, or fetch via supabase auth user endpoint if needed</w:t>
        <w:br/>
        <w:t xml:space="preserve">  userID := r.Context().Value("user_id").(string)</w:t>
        <w:br/>
        <w:br/>
        <w:t xml:space="preserve">  err := createSongForUser(userJWT[len("Bearer "):], userID, in.Title, in.AudioURL, in.ArtworkURL)</w:t>
        <w:br/>
        <w:t xml:space="preserve">  if err != nil { http.Error(w, err.Error(), 400); return }</w:t>
        <w:br/>
        <w:t xml:space="preserve">  w.WriteHeader(http.StatusCreated)</w:t>
        <w:br/>
        <w:t>}</w:t>
      </w:r>
    </w:p>
    <w:p>
      <w:pPr>
        <w:pStyle w:val="Heading3"/>
      </w:pPr>
      <w:r>
        <w:t>POST /songs/{id}/publish – publish a song (RPC)</w:t>
      </w:r>
    </w:p>
    <w:p>
      <w:r>
        <w:rPr>
          <w:rFonts w:ascii="Consolas" w:hAnsi="Consolas" w:eastAsia="Consolas"/>
          <w:sz w:val="20"/>
        </w:rPr>
        <w:t>// Requires user to be the artist (checked inside publish_song via WHERE artist_id=auth.uid())</w:t>
        <w:br/>
        <w:t>func handlePublishSong(w http.ResponseWriter, r *http.Request) {</w:t>
        <w:br/>
        <w:t xml:space="preserve">  songID := /* parse from URL */ int64(123)</w:t>
        <w:br/>
        <w:t xml:space="preserve">  url := os.Getenv("SUPABASE_URL") + "/rest/v1/rpc/publish_song"</w:t>
        <w:br/>
        <w:t xml:space="preserve">  payload := map[string]any{"p_song_id": songID}</w:t>
        <w:br/>
        <w:t xml:space="preserve">  b, _ := json.Marshal(payload)</w:t>
        <w:br/>
        <w:br/>
        <w:t xml:space="preserve">  // Forward the user's JWT (not service role) so RLS applies to artist</w:t>
        <w:br/>
        <w:t xml:space="preserve">  req, _ := http.NewRequest("POST", url, bytes.NewReader(b))</w:t>
        <w:br/>
        <w:t xml:space="preserve">  req.Header.Set("apikey", os.Getenv("SUPABASE_ANON_KEY"))</w:t>
        <w:br/>
        <w:t xml:space="preserve">  req.Header.Set("Authorization", r.Header.Get("Authorization"))</w:t>
        <w:br/>
        <w:t xml:space="preserve">  req.Header.Set("Content-Type", "application/json")</w:t>
        <w:br/>
        <w:br/>
        <w:t xml:space="preserve">  resp, err := http.DefaultClient.Do(req)</w:t>
        <w:br/>
        <w:t xml:space="preserve">  if err != nil || resp.StatusCode &gt;= 300 { http.Error(w, "publish failed", 400); return }</w:t>
        <w:br/>
        <w:t xml:space="preserve">  w.WriteHeader(http.StatusNoContent)</w:t>
        <w:br/>
        <w:t>}</w:t>
      </w:r>
    </w:p>
    <w:p>
      <w:pPr>
        <w:pStyle w:val="Heading3"/>
      </w:pPr>
      <w:r>
        <w:t>POST /projects – create a project</w:t>
      </w:r>
    </w:p>
    <w:p>
      <w:r>
        <w:rPr>
          <w:rFonts w:ascii="Consolas" w:hAnsi="Consolas" w:eastAsia="Consolas"/>
          <w:sz w:val="20"/>
        </w:rPr>
        <w:t>// RLS requires owner_id == auth.uid()</w:t>
        <w:br/>
        <w:t>func handleCreateProject(w http.ResponseWriter, r *http.Request) {</w:t>
        <w:br/>
        <w:t xml:space="preserve">  userJWT := r.Header.Get("Authorization")</w:t>
        <w:br/>
        <w:t xml:space="preserve">  userID := r.Context().Value("user_id").(string)</w:t>
        <w:br/>
        <w:t xml:space="preserve">  payload := map[string]any{ "owner_id": userID, "title": "New Collab" }</w:t>
        <w:br/>
        <w:t xml:space="preserve">  b, _ := json.Marshal(payload)</w:t>
        <w:br/>
        <w:br/>
        <w:t xml:space="preserve">  url := os.Getenv("SUPABASE_URL") + "/rest/v1/projects"</w:t>
        <w:br/>
        <w:t xml:space="preserve">  req, _ := http.NewRequest("POST", url, bytes.NewReader(b))</w:t>
        <w:br/>
        <w:t xml:space="preserve">  req.Header.Set("apikey", os.Getenv("SUPABASE_ANON_KEY"))</w:t>
        <w:br/>
        <w:t xml:space="preserve">  req.Header.Set("Authorization", userJWT)</w:t>
        <w:br/>
        <w:t xml:space="preserve">  req.Header.Set("Content-Type", "application/json")</w:t>
        <w:br/>
        <w:t xml:space="preserve">  req.Header.Set("Prefer", "return=representation")</w:t>
        <w:br/>
        <w:t xml:space="preserve">  resp, err := http.DefaultClient.Do(req)</w:t>
        <w:br/>
        <w:t xml:space="preserve">  if err != nil || resp.StatusCode &gt;= 300 { http.Error(w, "create project failed", 400); return }</w:t>
        <w:br/>
        <w:t xml:space="preserve">  w.WriteHeader(http.StatusCreated)</w:t>
        <w:br/>
        <w:t>}</w:t>
      </w:r>
    </w:p>
    <w:p>
      <w:pPr>
        <w:pStyle w:val="Heading3"/>
      </w:pPr>
      <w:r>
        <w:t>POST /projects/{id}/invite – create invitation</w:t>
      </w:r>
    </w:p>
    <w:p>
      <w:r>
        <w:rPr>
          <w:rFonts w:ascii="Consolas" w:hAnsi="Consolas" w:eastAsia="Consolas"/>
          <w:sz w:val="20"/>
        </w:rPr>
        <w:t>// Uses project_invitations (RLS: only project owner can insert)</w:t>
        <w:br/>
        <w:t>func handleInviteToProject(w http.ResponseWriter, r *http.Request) {</w:t>
        <w:br/>
        <w:t xml:space="preserve">  userJWT := r.Header.Get("Authorization")</w:t>
        <w:br/>
        <w:t xml:space="preserve">  projectID := int64(123) // parse</w:t>
        <w:br/>
        <w:t xml:space="preserve">  inviteeID := "uuid-..." // from body</w:t>
        <w:br/>
        <w:br/>
        <w:t xml:space="preserve">  b, _ := json.Marshal(map[string]any{</w:t>
        <w:br/>
        <w:t xml:space="preserve">    "project_id": projectID,</w:t>
        <w:br/>
        <w:t xml:space="preserve">    "invitee_id": inviteeID,</w:t>
        <w:br/>
        <w:t xml:space="preserve">  })</w:t>
        <w:br/>
        <w:br/>
        <w:t xml:space="preserve">  url := os.Getenv("SUPABASE_URL") + "/rest/v1/project_invitations"</w:t>
        <w:br/>
        <w:t xml:space="preserve">  req, _ := http.NewRequest("POST", url, bytes.NewReader(b))</w:t>
        <w:br/>
        <w:t xml:space="preserve">  req.Header.Set("apikey", os.Getenv("SUPABASE_ANON_KEY"))</w:t>
        <w:br/>
        <w:t xml:space="preserve">  req.Header.Set("Authorization", userJWT)</w:t>
        <w:br/>
        <w:t xml:space="preserve">  req.Header.Set("Content-Type", "application/json")</w:t>
        <w:br/>
        <w:t xml:space="preserve">  req.Header.Set("Prefer", "return=representation")</w:t>
        <w:br/>
        <w:br/>
        <w:t xml:space="preserve">  resp, err := http.DefaultClient.Do(req)</w:t>
        <w:br/>
        <w:t xml:space="preserve">  if err != nil || resp.StatusCode &gt;= 300 {</w:t>
        <w:br/>
        <w:t xml:space="preserve">    // 409 means UNIQUE(project_id, invitee_id) violation</w:t>
        <w:br/>
        <w:t xml:space="preserve">    http.Error(w, "invite failed", 400); return</w:t>
        <w:br/>
        <w:t xml:space="preserve">  }</w:t>
        <w:br/>
        <w:t xml:space="preserve">  w.WriteHeader(http.StatusCreated)</w:t>
        <w:br/>
        <w:t>}</w:t>
      </w:r>
    </w:p>
    <w:p>
      <w:pPr>
        <w:pStyle w:val="Heading3"/>
      </w:pPr>
      <w:r>
        <w:t>POST /stems – upload stem &amp; record row</w:t>
      </w:r>
    </w:p>
    <w:p>
      <w:r>
        <w:rPr>
          <w:rFonts w:ascii="Consolas" w:hAnsi="Consolas" w:eastAsia="Consolas"/>
          <w:sz w:val="20"/>
        </w:rPr>
        <w:t>// 1) client uploads to storage (audio bucket) under audio/&lt;uid&gt;/&lt;uuid&gt;.wav</w:t>
        <w:br/>
        <w:t>// 2) server inserts stems row with file_url (RLS: uploader must be invited)</w:t>
      </w:r>
    </w:p>
    <w:p>
      <w:pPr>
        <w:pStyle w:val="Heading3"/>
      </w:pPr>
      <w:r>
        <w:t>POST /tips – tip a song</w:t>
      </w:r>
    </w:p>
    <w:p>
      <w:r>
        <w:rPr>
          <w:rFonts w:ascii="Consolas" w:hAnsi="Consolas" w:eastAsia="Consolas"/>
          <w:sz w:val="20"/>
        </w:rPr>
        <w:t>// Insert into tips (RLS: tipper_id must equal auth.uid())</w:t>
      </w:r>
    </w:p>
    <w:p>
      <w:pPr>
        <w:pStyle w:val="Heading2"/>
      </w:pPr>
      <w:r>
        <w:t>4) Team-Specific Implementation Guides</w:t>
      </w:r>
    </w:p>
    <w:p>
      <w:pPr>
        <w:pStyle w:val="Heading3"/>
      </w:pPr>
      <w:r>
        <w:t>Frontend (React) – Environment &amp; Initialization</w:t>
      </w:r>
    </w:p>
    <w:p>
      <w:r>
        <w:rPr>
          <w:rFonts w:ascii="Consolas" w:hAnsi="Consolas" w:eastAsia="Consolas"/>
          <w:sz w:val="20"/>
        </w:rPr>
        <w:t>// .env.local</w:t>
        <w:br/>
        <w:t>NEXT_PUBLIC_SUPABASE_URL=https://xblkxhfqwgvhgiginmbl.supabase.co</w:t>
        <w:br/>
        <w:t>NEXT_PUBLIC_SUPABASE_ANON_KEY=...</w:t>
        <w:br/>
        <w:br/>
        <w:t>// Initialize (already shown above).</w:t>
        <w:br/>
        <w:t>// Notes:</w:t>
        <w:br/>
        <w:t>// - Buckets are private; use createSignedUrl for playback.</w:t>
        <w:br/>
        <w:t>// - Respect RLS: client reads/writes only own rows unless public.</w:t>
      </w:r>
    </w:p>
    <w:p>
      <w:pPr>
        <w:pStyle w:val="Heading3"/>
      </w:pPr>
      <w:r>
        <w:t>Backend (Go) – Keys &amp; Auth Strategy</w:t>
      </w:r>
    </w:p>
    <w:p>
      <w:r>
        <w:rPr>
          <w:rFonts w:ascii="Consolas" w:hAnsi="Consolas" w:eastAsia="Consolas"/>
          <w:sz w:val="20"/>
        </w:rPr>
        <w:t>// .env</w:t>
        <w:br/>
        <w:t>SUPABASE_URL=https://xblkxhfqwgvhgiginmbl.supabase.co</w:t>
        <w:br/>
        <w:t>SUPABASE_ANON_KEY=...</w:t>
        <w:br/>
        <w:t>SUPABASE_SERVICE_ROLE_KEY=...  // NEVER expose to client</w:t>
        <w:br/>
        <w:br/>
        <w:t>// Rules:</w:t>
        <w:br/>
        <w:t>// - For admin/moderation: use service role key (RPCs: admin_*).</w:t>
        <w:br/>
        <w:t>// - For user-scoped ops: forward user's JWT so RLS enforces ownership.</w:t>
        <w:br/>
        <w:t>// - For signed URLs: service role creates short-lived links, return to client.</w:t>
      </w:r>
    </w:p>
    <w:p>
      <w:pPr>
        <w:pStyle w:val="Heading2"/>
      </w:pPr>
      <w:r>
        <w:t>5) Working with Implemented RLS Policies</w:t>
      </w:r>
    </w:p>
    <w:p>
      <w:r>
        <w:t>Key effects your code must respect:</w:t>
      </w:r>
    </w:p>
    <w:p>
      <w:r>
        <w:rPr>
          <w:rFonts w:ascii="Consolas" w:hAnsi="Consolas" w:eastAsia="Consolas"/>
          <w:sz w:val="20"/>
        </w:rPr>
        <w:t>// Example: user can only update their own song</w:t>
        <w:br/>
        <w:t>const { error } = await supabase.from('songs')</w:t>
        <w:br/>
        <w:t xml:space="preserve">  .update({ title: 'Edited' })</w:t>
        <w:br/>
        <w:t xml:space="preserve">  .eq('id', 123); // will fail if song.artist_id != auth.uid()</w:t>
        <w:br/>
        <w:br/>
        <w:t>// Example: read public feed</w:t>
        <w:br/>
        <w:t>const { data } = await supabase.from('public_songs').select('*'); // only published rows</w:t>
      </w:r>
    </w:p>
    <w:p>
      <w:pPr>
        <w:pStyle w:val="Heading2"/>
      </w:pPr>
      <w:r>
        <w:t>6) Database Functions and How to Call Them</w:t>
      </w:r>
    </w:p>
    <w:p>
      <w:r>
        <w:rPr>
          <w:rFonts w:ascii="Consolas" w:hAnsi="Consolas" w:eastAsia="Consolas"/>
          <w:sz w:val="20"/>
        </w:rPr>
        <w:t>// React: publish song (artist)</w:t>
        <w:br/>
        <w:t>await supabase.rpc('publish_song', { p_song_id: 123 });</w:t>
        <w:br/>
        <w:br/>
        <w:t>// Go: admin takedown (service role)</w:t>
        <w:br/>
        <w:t>_ = callAdminTakedown(123)</w:t>
        <w:br/>
        <w:br/>
        <w:t>// React: artist analytics</w:t>
        <w:br/>
        <w:t>const { data } = await supabase.rpc('artist_dashboard', { p_artist_id: user.id });</w:t>
      </w:r>
    </w:p>
    <w:p>
      <w:pPr>
        <w:pStyle w:val="Heading2"/>
      </w:pPr>
      <w:r>
        <w:t>7) Real-time Subscriptions</w:t>
      </w:r>
    </w:p>
    <w:p>
      <w:r>
        <w:rPr>
          <w:rFonts w:ascii="Consolas" w:hAnsi="Consolas" w:eastAsia="Consolas"/>
          <w:sz w:val="20"/>
        </w:rPr>
        <w:t>// React: comments live stream for a song</w:t>
        <w:br/>
        <w:t>const channel = supabase</w:t>
        <w:br/>
        <w:t xml:space="preserve">  .channel(`song-${songId}-comments`)</w:t>
        <w:br/>
        <w:t xml:space="preserve">  .on('postgres_changes',</w:t>
        <w:br/>
        <w:t xml:space="preserve">    { event: 'INSERT', schema: 'public', table: 'comments', filter: `song_id=eq.${songId}` },</w:t>
        <w:br/>
        <w:t xml:space="preserve">    (payload) =&gt; addCommentToUI(payload.new)</w:t>
        <w:br/>
        <w:t xml:space="preserve">  )</w:t>
        <w:br/>
        <w:t xml:space="preserve">  .subscribe();</w:t>
        <w:br/>
        <w:br/>
        <w:t>// Cleanup</w:t>
        <w:br/>
        <w:t>supabase.removeChannel(channel);</w:t>
      </w:r>
    </w:p>
    <w:p>
      <w:pPr>
        <w:pStyle w:val="Heading2"/>
      </w:pPr>
      <w:r>
        <w:t>8) Error Handling for Existing Constraints</w:t>
      </w:r>
    </w:p>
    <w:p>
      <w:r>
        <w:rPr>
          <w:rFonts w:ascii="Consolas" w:hAnsi="Consolas" w:eastAsia="Consolas"/>
          <w:sz w:val="20"/>
        </w:rPr>
        <w:t>// UNIQUE(project_id, invitee_id) -&gt; HTTP 409 from PostgREST</w:t>
        <w:br/>
        <w:t>// CHECK (rating 1..5) -&gt; 400/409 with details</w:t>
        <w:br/>
        <w:t>// FK violations -&gt; 400 range</w:t>
        <w:br/>
        <w:br/>
        <w:t>// React example:</w:t>
        <w:br/>
        <w:t>const { error } = await supabase.from('project_invitations').insert({ project_id, invitee_id });</w:t>
        <w:br/>
        <w:t>if (error?.message?.includes('duplicate key')) {</w:t>
        <w:br/>
        <w:t xml:space="preserve">  // surface "already invited"</w:t>
        <w:br/>
        <w:t>}</w:t>
        <w:br/>
        <w:br/>
        <w:t>// Go example:</w:t>
        <w:br/>
        <w:t>if resp.StatusCode == 409 { /* handle duplicate invite */ }</w:t>
      </w:r>
    </w:p>
    <w:p>
      <w:pPr>
        <w:pStyle w:val="Heading2"/>
      </w:pPr>
      <w:r>
        <w:t>9) Testing Against the Configured Supabase Instance</w:t>
      </w:r>
    </w:p>
    <w:p>
      <w:r>
        <w:rPr>
          <w:rFonts w:ascii="Consolas" w:hAnsi="Consolas" w:eastAsia="Consolas"/>
          <w:sz w:val="20"/>
        </w:rPr>
        <w:t>// React quick tests:</w:t>
        <w:br/>
        <w:t>// - Sign up, create song, publish, add comment, see realtime</w:t>
        <w:br/>
        <w:br/>
        <w:t>// Go quick tests:</w:t>
        <w:br/>
        <w:t>// - Call admin_takedown_song with service role key</w:t>
        <w:br/>
        <w:t>// - Create signed URL and verify playback</w:t>
        <w:br/>
        <w:br/>
        <w:t>// SQL editor sanity:</w:t>
        <w:br/>
        <w:t>// select * from public.public_songs limit 5;</w:t>
        <w:br/>
        <w:t>// select * from public.song_event_totals order by plays desc limit 10;</w:t>
      </w:r>
    </w:p>
    <w:p>
      <w:pPr>
        <w:pStyle w:val="Heading2"/>
      </w:pPr>
      <w:r>
        <w:t>10) Migration and Maintenance Notes</w:t>
      </w:r>
    </w:p>
    <w:p>
      <w:r>
        <w:rPr>
          <w:rFonts w:ascii="Consolas" w:hAnsi="Consolas" w:eastAsia="Consolas"/>
          <w:sz w:val="20"/>
        </w:rPr>
        <w:t>// Indexes created:</w:t>
        <w:br/>
        <w:t>// - songs (is_published, created_at desc)</w:t>
        <w:br/>
        <w:t>// - songs (artist_id, created_at desc)</w:t>
        <w:br/>
        <w:t>// - events (song_id, event_type, created_at)</w:t>
        <w:br/>
        <w:br/>
        <w:t>// Backups: verified in Settings → Database → Backups</w:t>
        <w:br/>
        <w:t>// Team access: sponsor invited via Org → Members</w:t>
        <w:br/>
        <w:t>// Key rotation: Settings → API → Regenerate (update envs)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